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rPr>
          <w:b/>
          <w:color w:val="0000FF"/>
          <w:sz w:val="72"/>
          <w:szCs w:val="72"/>
        </w:rPr>
      </w:pPr>
    </w:p>
    <w:p>
      <w:pPr>
        <w:jc w:val="center"/>
      </w:pPr>
    </w:p>
    <w:p>
      <w:pPr>
        <w:jc w:val="center"/>
      </w:pPr>
    </w:p>
    <w:p>
      <w:pPr>
        <w:jc w:val="center"/>
        <w:rPr>
          <w:b/>
          <w:sz w:val="40"/>
          <w:szCs w:val="40"/>
        </w:rPr>
      </w:pPr>
      <w:r>
        <w:rPr>
          <w:b/>
          <w:sz w:val="40"/>
          <w:szCs w:val="40"/>
          <w:rtl w:val="0"/>
        </w:rPr>
        <w:t>Project Charter Document</w:t>
      </w:r>
    </w:p>
    <w:p>
      <w:pPr>
        <w:tabs>
          <w:tab w:val="left" w:pos="1980"/>
        </w:tabs>
        <w:spacing w:before="120"/>
      </w:pPr>
      <w:r>
        <w:rPr>
          <w:b/>
          <w:sz w:val="22"/>
          <w:szCs w:val="22"/>
          <w:rtl w:val="0"/>
        </w:rPr>
        <w:t>Project Name:</w:t>
      </w:r>
      <w:r>
        <w:rPr>
          <w:sz w:val="22"/>
          <w:szCs w:val="22"/>
          <w:rtl w:val="0"/>
        </w:rPr>
        <w:tab/>
      </w:r>
      <w:r>
        <w:rPr>
          <w:rtl w:val="0"/>
        </w:rPr>
        <w:t>Survival and Rela</w:t>
      </w:r>
      <w:r>
        <w:rPr>
          <w:rFonts w:hint="default"/>
          <w:rtl w:val="0"/>
          <w:lang w:val="en-US"/>
        </w:rPr>
        <w:t>ps</w:t>
      </w:r>
      <w:r>
        <w:rPr>
          <w:rtl w:val="0"/>
        </w:rPr>
        <w:t xml:space="preserve">e </w:t>
      </w:r>
      <w:r>
        <w:rPr>
          <w:rFonts w:hint="default"/>
          <w:rtl w:val="0"/>
          <w:lang w:val="en-US"/>
        </w:rPr>
        <w:t>cases</w:t>
      </w:r>
      <w:r>
        <w:rPr>
          <w:rtl w:val="0"/>
        </w:rPr>
        <w:t xml:space="preserve"> in TNBC cases</w:t>
      </w:r>
    </w:p>
    <w:p>
      <w:pPr>
        <w:tabs>
          <w:tab w:val="left" w:pos="1980"/>
        </w:tabs>
        <w:spacing w:before="120"/>
        <w:rPr>
          <w:rFonts w:hint="default"/>
          <w:sz w:val="22"/>
          <w:szCs w:val="22"/>
          <w:lang w:val="en-US"/>
        </w:rPr>
      </w:pPr>
      <w:r>
        <w:rPr>
          <w:b/>
          <w:sz w:val="22"/>
          <w:szCs w:val="22"/>
          <w:rtl w:val="0"/>
        </w:rPr>
        <w:t xml:space="preserve">Department:           </w:t>
      </w:r>
      <w:r>
        <w:rPr>
          <w:rFonts w:hint="default"/>
          <w:b/>
          <w:sz w:val="22"/>
          <w:szCs w:val="22"/>
          <w:rtl w:val="0"/>
          <w:lang w:val="en-US"/>
        </w:rPr>
        <w:t>Health care</w:t>
      </w:r>
    </w:p>
    <w:p>
      <w:pPr>
        <w:tabs>
          <w:tab w:val="left" w:pos="1980"/>
        </w:tabs>
        <w:spacing w:before="120"/>
        <w:rPr>
          <w:rFonts w:hint="default"/>
          <w:sz w:val="22"/>
          <w:szCs w:val="22"/>
          <w:lang w:val="en-US"/>
        </w:rPr>
      </w:pPr>
      <w:r>
        <w:rPr>
          <w:b/>
          <w:sz w:val="22"/>
          <w:szCs w:val="22"/>
          <w:rtl w:val="0"/>
        </w:rPr>
        <w:t>Focus Area:</w:t>
      </w:r>
      <w:r>
        <w:rPr>
          <w:sz w:val="22"/>
          <w:szCs w:val="22"/>
          <w:rtl w:val="0"/>
        </w:rPr>
        <w:tab/>
      </w:r>
      <w:r>
        <w:rPr>
          <w:rFonts w:hint="default"/>
          <w:sz w:val="22"/>
          <w:szCs w:val="22"/>
          <w:rtl w:val="0"/>
          <w:lang w:val="en-US"/>
        </w:rPr>
        <w:t>Predictive and survival analysis</w:t>
      </w:r>
    </w:p>
    <w:p>
      <w:pPr>
        <w:tabs>
          <w:tab w:val="left" w:pos="1980"/>
        </w:tabs>
        <w:spacing w:before="120"/>
        <w:rPr>
          <w:sz w:val="22"/>
          <w:szCs w:val="22"/>
        </w:rPr>
      </w:pPr>
      <w:r>
        <w:rPr>
          <w:b/>
          <w:sz w:val="22"/>
          <w:szCs w:val="22"/>
          <w:rtl w:val="0"/>
        </w:rPr>
        <w:t>Product/Process:</w:t>
      </w:r>
      <w:r>
        <w:rPr>
          <w:sz w:val="22"/>
          <w:szCs w:val="22"/>
          <w:rtl w:val="0"/>
        </w:rPr>
        <w:tab/>
      </w:r>
      <w:r>
        <w:rPr>
          <w:sz w:val="22"/>
          <w:szCs w:val="22"/>
          <w:rtl w:val="0"/>
        </w:rPr>
        <w:t>Data Analysis</w:t>
      </w:r>
    </w:p>
    <w:p>
      <w:pPr>
        <w:spacing w:before="120" w:after="120"/>
        <w:jc w:val="center"/>
      </w:pPr>
      <w:r>
        <w:pict>
          <v:shape id="_x0000_i1025"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spacing w:before="240" w:after="240"/>
        <w:jc w:val="center"/>
      </w:pPr>
      <w:r>
        <w:pict>
          <v:shape id="_x0000_i1026"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tabs>
          <w:tab w:val="left" w:pos="6120"/>
        </w:tabs>
        <w:spacing w:before="240" w:after="120"/>
        <w:rPr>
          <w:b/>
          <w:sz w:val="22"/>
          <w:szCs w:val="22"/>
        </w:rPr>
      </w:pPr>
      <w:r>
        <w:rPr>
          <w:b/>
          <w:sz w:val="22"/>
          <w:szCs w:val="22"/>
          <w:rtl w:val="0"/>
        </w:rPr>
        <w:t>Prepared By</w:t>
      </w:r>
    </w:p>
    <w:tbl>
      <w:tblPr>
        <w:tblStyle w:val="73"/>
        <w:tblW w:w="8496" w:type="dxa"/>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4248"/>
        <w:gridCol w:w="424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45" w:hRule="atLeast"/>
        </w:trPr>
        <w:tc>
          <w:tcPr>
            <w:shd w:val="clear" w:color="auto" w:fill="D9D9D9"/>
            <w:tcMar>
              <w:top w:w="43" w:type="dxa"/>
              <w:bottom w:w="43" w:type="dxa"/>
            </w:tcMar>
            <w:vAlign w:val="center"/>
          </w:tcPr>
          <w:p>
            <w:pPr>
              <w:tabs>
                <w:tab w:val="left" w:pos="6120"/>
              </w:tabs>
              <w:rPr>
                <w:b/>
              </w:rPr>
            </w:pPr>
            <w:r>
              <w:rPr>
                <w:b/>
                <w:rtl w:val="0"/>
              </w:rPr>
              <w:t>Document Owner(s)</w:t>
            </w:r>
          </w:p>
        </w:tc>
        <w:tc>
          <w:tcPr>
            <w:shd w:val="clear" w:color="auto" w:fill="D9D9D9"/>
            <w:tcMar>
              <w:top w:w="43" w:type="dxa"/>
              <w:bottom w:w="43" w:type="dxa"/>
            </w:tcMar>
            <w:vAlign w:val="center"/>
          </w:tcPr>
          <w:p>
            <w:pPr>
              <w:tabs>
                <w:tab w:val="left" w:pos="6120"/>
              </w:tabs>
              <w:rPr>
                <w:b/>
              </w:rPr>
            </w:pPr>
            <w:r>
              <w:rPr>
                <w:b/>
                <w:rtl w:val="0"/>
              </w:rPr>
              <w:t>Project/Organization Role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23" w:hRule="atLeast"/>
        </w:trPr>
        <w:tc>
          <w:tcPr>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hint="default"/>
                <w:color w:val="000000"/>
                <w:lang w:val="en-US"/>
              </w:rPr>
            </w:pPr>
            <w:r>
              <w:rPr>
                <w:rFonts w:hint="default"/>
                <w:color w:val="000000"/>
                <w:lang w:val="en-US"/>
              </w:rPr>
              <w:t>DEVANAND R</w:t>
            </w:r>
          </w:p>
        </w:tc>
        <w:tc>
          <w:tcPr>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rPr>
                <w:color w:val="000000"/>
              </w:rPr>
            </w:pPr>
            <w:r>
              <w:rPr>
                <w:color w:val="000000"/>
              </w:rPr>
              <w:t>INNODATATICS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23" w:hRule="atLeast"/>
        </w:trPr>
        <w:tc>
          <w:tcPr>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rPr>
                <w:color w:val="000000"/>
              </w:rPr>
            </w:pPr>
          </w:p>
        </w:tc>
        <w:tc>
          <w:tcPr>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rPr>
                <w:color w:val="00000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23" w:hRule="atLeast"/>
        </w:trPr>
        <w:tc>
          <w:tcPr>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rPr>
                <w:color w:val="000000"/>
              </w:rPr>
            </w:pPr>
          </w:p>
        </w:tc>
        <w:tc>
          <w:tcPr>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rPr>
                <w:color w:val="00000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23" w:hRule="atLeast"/>
        </w:trPr>
        <w:tc>
          <w:tcPr>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rPr>
                <w:color w:val="000000"/>
              </w:rPr>
            </w:pPr>
          </w:p>
        </w:tc>
        <w:tc>
          <w:tcPr>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36" w:hRule="atLeast"/>
        </w:trPr>
        <w:tc>
          <w:tcPr>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pPr>
          </w:p>
        </w:tc>
        <w:tc>
          <w:tcPr>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36" w:hRule="atLeast"/>
        </w:trPr>
        <w:tc>
          <w:tcPr>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pPr>
          </w:p>
        </w:tc>
        <w:tc>
          <w:tcPr>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pPr>
          </w:p>
        </w:tc>
      </w:tr>
    </w:tbl>
    <w:p/>
    <w:p>
      <w:pPr>
        <w:pBdr>
          <w:top w:val="none" w:color="auto" w:sz="0" w:space="0"/>
          <w:left w:val="none" w:color="auto" w:sz="0" w:space="0"/>
          <w:bottom w:val="none" w:color="auto" w:sz="0" w:space="0"/>
          <w:right w:val="none" w:color="auto" w:sz="0" w:space="0"/>
          <w:between w:val="none" w:color="auto" w:sz="0" w:space="0"/>
        </w:pBdr>
        <w:spacing w:before="240" w:after="120"/>
        <w:ind w:hanging="360"/>
        <w:rPr>
          <w:b/>
          <w:color w:val="000000"/>
          <w:sz w:val="24"/>
          <w:szCs w:val="24"/>
        </w:rPr>
      </w:pPr>
      <w:r>
        <w:rPr>
          <w:b/>
          <w:color w:val="000000"/>
          <w:sz w:val="24"/>
          <w:szCs w:val="24"/>
          <w:rtl w:val="0"/>
        </w:rPr>
        <w:t>Project Charter Version Control</w:t>
      </w:r>
    </w:p>
    <w:tbl>
      <w:tblPr>
        <w:tblStyle w:val="74"/>
        <w:tblW w:w="864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080"/>
        <w:gridCol w:w="1260"/>
        <w:gridCol w:w="1980"/>
        <w:gridCol w:w="43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D9D9D9"/>
            <w:tcMar>
              <w:top w:w="43" w:type="dxa"/>
              <w:bottom w:w="43" w:type="dxa"/>
            </w:tcMar>
            <w:vAlign w:val="center"/>
          </w:tcPr>
          <w:p>
            <w:pPr>
              <w:tabs>
                <w:tab w:val="left" w:pos="6120"/>
              </w:tabs>
              <w:rPr>
                <w:b/>
              </w:rPr>
            </w:pPr>
            <w:r>
              <w:rPr>
                <w:b/>
                <w:rtl w:val="0"/>
              </w:rPr>
              <w:t>Version</w:t>
            </w:r>
          </w:p>
        </w:tc>
        <w:tc>
          <w:tcPr>
            <w:shd w:val="clear" w:color="auto" w:fill="D9D9D9"/>
            <w:tcMar>
              <w:top w:w="43" w:type="dxa"/>
              <w:bottom w:w="43" w:type="dxa"/>
            </w:tcMar>
            <w:vAlign w:val="center"/>
          </w:tcPr>
          <w:p>
            <w:pPr>
              <w:tabs>
                <w:tab w:val="left" w:pos="6120"/>
              </w:tabs>
              <w:rPr>
                <w:b/>
              </w:rPr>
            </w:pPr>
            <w:bookmarkStart w:id="0" w:name="_heading=h.gjdgxs" w:colFirst="0" w:colLast="0"/>
            <w:bookmarkEnd w:id="0"/>
            <w:r>
              <w:rPr>
                <w:b/>
                <w:rtl w:val="0"/>
              </w:rPr>
              <w:t>Date</w:t>
            </w:r>
          </w:p>
        </w:tc>
        <w:tc>
          <w:tcPr>
            <w:shd w:val="clear" w:color="auto" w:fill="D9D9D9"/>
            <w:tcMar>
              <w:top w:w="43" w:type="dxa"/>
              <w:bottom w:w="43" w:type="dxa"/>
            </w:tcMar>
            <w:vAlign w:val="center"/>
          </w:tcPr>
          <w:p>
            <w:pPr>
              <w:tabs>
                <w:tab w:val="left" w:pos="6120"/>
              </w:tabs>
              <w:rPr>
                <w:b/>
              </w:rPr>
            </w:pPr>
            <w:r>
              <w:rPr>
                <w:b/>
                <w:rtl w:val="0"/>
              </w:rPr>
              <w:t>Author</w:t>
            </w:r>
          </w:p>
        </w:tc>
        <w:tc>
          <w:tcPr>
            <w:shd w:val="clear" w:color="auto" w:fill="D9D9D9"/>
            <w:tcMar>
              <w:top w:w="43" w:type="dxa"/>
              <w:bottom w:w="43" w:type="dxa"/>
            </w:tcMar>
            <w:vAlign w:val="center"/>
          </w:tcPr>
          <w:p>
            <w:pPr>
              <w:tabs>
                <w:tab w:val="left" w:pos="6120"/>
              </w:tabs>
              <w:rPr>
                <w:b/>
              </w:rPr>
            </w:pPr>
            <w:bookmarkStart w:id="1" w:name="_heading=h.30j0zll" w:colFirst="0" w:colLast="0"/>
            <w:bookmarkEnd w:id="1"/>
            <w:r>
              <w:rPr>
                <w:b/>
                <w:rtl w:val="0"/>
              </w:rPr>
              <w:t>Change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2" w:hRule="atLeast"/>
        </w:trPr>
        <w:tc>
          <w:tcPr>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ascii="Times New Roman" w:hAnsi="Times New Roman" w:eastAsia="Times New Roman" w:cs="Times New Roman"/>
                <w:color w:val="0000FF"/>
                <w:sz w:val="22"/>
                <w:szCs w:val="22"/>
              </w:rPr>
            </w:pPr>
            <w:r>
              <w:rPr>
                <w:rFonts w:ascii="Times New Roman" w:hAnsi="Times New Roman" w:eastAsia="Times New Roman" w:cs="Times New Roman"/>
                <w:color w:val="0000FF"/>
                <w:sz w:val="22"/>
                <w:szCs w:val="22"/>
                <w:rtl w:val="0"/>
              </w:rPr>
              <w:t>1.0</w:t>
            </w:r>
          </w:p>
        </w:tc>
        <w:tc>
          <w:tcPr>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rPr>
                <w:rFonts w:ascii="Times New Roman" w:hAnsi="Times New Roman" w:eastAsia="Times New Roman" w:cs="Times New Roman"/>
                <w:color w:val="0000FF"/>
                <w:sz w:val="22"/>
                <w:szCs w:val="22"/>
              </w:rPr>
            </w:pPr>
            <w:r>
              <w:rPr>
                <w:rFonts w:hint="default" w:ascii="Times New Roman" w:hAnsi="Times New Roman" w:eastAsia="Times New Roman" w:cs="Times New Roman"/>
                <w:color w:val="0000FF"/>
                <w:sz w:val="22"/>
                <w:szCs w:val="22"/>
                <w:rtl w:val="0"/>
                <w:lang w:val="en-US"/>
              </w:rPr>
              <w:t>05</w:t>
            </w:r>
            <w:r>
              <w:rPr>
                <w:rFonts w:ascii="Times New Roman" w:hAnsi="Times New Roman" w:eastAsia="Times New Roman" w:cs="Times New Roman"/>
                <w:color w:val="0000FF"/>
                <w:sz w:val="22"/>
                <w:szCs w:val="22"/>
                <w:rtl w:val="0"/>
              </w:rPr>
              <w:t>/09/2021</w:t>
            </w:r>
          </w:p>
        </w:tc>
        <w:tc>
          <w:tcPr>
            <w:shd w:val="clear" w:color="auto" w:fill="auto"/>
            <w:tcMar>
              <w:top w:w="43" w:type="dxa"/>
              <w:bottom w:w="43" w:type="dxa"/>
            </w:tcMar>
          </w:tcPr>
          <w:p/>
        </w:tc>
        <w:tc>
          <w:tcPr>
            <w:shd w:val="clear" w:color="auto" w:fill="auto"/>
            <w:tcMar>
              <w:top w:w="43" w:type="dxa"/>
              <w:bottom w:w="43" w:type="dxa"/>
            </w:tcMar>
          </w:tcPr>
          <w:p>
            <w:r>
              <w:rPr>
                <w:rtl w:val="0"/>
              </w:rPr>
              <w:t>Document created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7" w:hRule="atLeast"/>
        </w:trPr>
        <w:tc>
          <w:tcPr>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ascii="Times New Roman" w:hAnsi="Times New Roman" w:eastAsia="Times New Roman" w:cs="Times New Roman"/>
                <w:color w:val="0000FF"/>
                <w:sz w:val="22"/>
                <w:szCs w:val="22"/>
              </w:rPr>
            </w:pPr>
          </w:p>
        </w:tc>
        <w:tc>
          <w:tcPr>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ascii="Times New Roman" w:hAnsi="Times New Roman" w:eastAsia="Times New Roman" w:cs="Times New Roman"/>
                <w:color w:val="0000FF"/>
                <w:sz w:val="22"/>
                <w:szCs w:val="22"/>
              </w:rPr>
            </w:pPr>
          </w:p>
        </w:tc>
        <w:tc>
          <w:tcPr>
            <w:shd w:val="clear" w:color="auto" w:fill="auto"/>
            <w:tcMar>
              <w:top w:w="43" w:type="dxa"/>
              <w:bottom w:w="43" w:type="dxa"/>
            </w:tcMar>
          </w:tcPr>
          <w:p/>
        </w:tc>
        <w:tc>
          <w:tcPr>
            <w:shd w:val="clear" w:color="auto" w:fill="auto"/>
            <w:tcMar>
              <w:top w:w="43" w:type="dxa"/>
              <w:bottom w:w="43" w:type="dxa"/>
            </w:tcMar>
          </w:tcPr>
          <w:p/>
        </w:tc>
      </w:tr>
    </w:tbl>
    <w:p/>
    <w:p>
      <w:pPr>
        <w:spacing w:before="360" w:after="120"/>
        <w:rPr>
          <w:b/>
          <w:sz w:val="26"/>
          <w:szCs w:val="26"/>
        </w:rPr>
      </w:pPr>
      <w:r>
        <w:br w:type="page"/>
      </w:r>
      <w:r>
        <w:rPr>
          <w:b/>
          <w:sz w:val="26"/>
          <w:szCs w:val="26"/>
          <w:rtl w:val="0"/>
        </w:rPr>
        <w:t>TABLE OF CONTENTS</w:t>
      </w:r>
    </w:p>
    <w:sdt>
      <w:sdtPr>
        <w:id w:val="6"/>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240" w:after="0" w:line="240" w:lineRule="auto"/>
            <w:ind w:left="418" w:right="0" w:hanging="418"/>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TOC \h \u \z </w:instrText>
          </w:r>
          <w:r>
            <w:fldChar w:fldCharType="separate"/>
          </w:r>
          <w:r>
            <w:fldChar w:fldCharType="begin"/>
          </w:r>
          <w:r>
            <w:instrText xml:space="preserve"> HYPERLINK \l "_heading=h.3whwml4" \h </w:instrText>
          </w:r>
          <w:r>
            <w:fldChar w:fldCharType="separate"/>
          </w:r>
          <w:r>
            <w:rPr>
              <w:rFonts w:ascii="Arial" w:hAnsi="Arial" w:eastAsia="Arial" w:cs="Arial"/>
              <w:b/>
              <w:i w:val="0"/>
              <w:smallCaps/>
              <w:strike w:val="0"/>
              <w:color w:val="000000"/>
              <w:sz w:val="20"/>
              <w:szCs w:val="20"/>
              <w:u w:val="none"/>
              <w:shd w:val="clear" w:fill="auto"/>
              <w:vertAlign w:val="baseline"/>
              <w:rtl w:val="0"/>
            </w:rPr>
            <w:t>1</w:t>
          </w:r>
          <w:r>
            <w:rPr>
              <w:rFonts w:ascii="Arial" w:hAnsi="Arial" w:eastAsia="Arial" w:cs="Arial"/>
              <w:b/>
              <w:i w:val="0"/>
              <w:smallCaps/>
              <w:strike w:val="0"/>
              <w:color w:val="000000"/>
              <w:sz w:val="20"/>
              <w:szCs w:val="20"/>
              <w:u w:val="none"/>
              <w:shd w:val="clear" w:fill="auto"/>
              <w:vertAlign w:val="baseline"/>
              <w:rtl w:val="0"/>
            </w:rPr>
            <w:fldChar w:fldCharType="end"/>
          </w:r>
          <w:r>
            <w:fldChar w:fldCharType="begin"/>
          </w:r>
          <w:r>
            <w:instrText xml:space="preserve"> HYPERLINK \l "_heading=h.3whwml4"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_heading=h.3whwml4 \h </w:instrText>
          </w:r>
          <w:r>
            <w:fldChar w:fldCharType="separate"/>
          </w:r>
          <w:r>
            <w:rPr>
              <w:rFonts w:ascii="Arial" w:hAnsi="Arial" w:eastAsia="Arial" w:cs="Arial"/>
              <w:b/>
              <w:i w:val="0"/>
              <w:smallCaps/>
              <w:strike w:val="0"/>
              <w:color w:val="000000"/>
              <w:sz w:val="20"/>
              <w:szCs w:val="20"/>
              <w:u w:val="none"/>
              <w:shd w:val="clear" w:fill="auto"/>
              <w:vertAlign w:val="baseline"/>
              <w:rtl w:val="0"/>
            </w:rPr>
            <w:t>PROJECT CHARTER PURPOSE</w:t>
          </w:r>
          <w:r>
            <w:rPr>
              <w:rFonts w:ascii="Arial" w:hAnsi="Arial" w:eastAsia="Arial" w:cs="Arial"/>
              <w:b/>
              <w:i w:val="0"/>
              <w:smallCaps/>
              <w:strike w:val="0"/>
              <w:color w:val="000000"/>
              <w:sz w:val="20"/>
              <w:szCs w:val="20"/>
              <w:u w:val="none"/>
              <w:shd w:val="clear" w:fill="auto"/>
              <w:vertAlign w:val="baseline"/>
              <w:rtl w:val="0"/>
            </w:rPr>
            <w:tab/>
          </w:r>
          <w:r>
            <w:rPr>
              <w:rFonts w:ascii="Arial" w:hAnsi="Arial" w:eastAsia="Arial" w:cs="Arial"/>
              <w:b/>
              <w:i w:val="0"/>
              <w:smallCaps/>
              <w:strike w:val="0"/>
              <w:color w:val="000000"/>
              <w:sz w:val="20"/>
              <w:szCs w:val="20"/>
              <w:u w:val="none"/>
              <w:shd w:val="clear" w:fill="auto"/>
              <w:vertAlign w:val="baseline"/>
              <w:rtl w:val="0"/>
            </w:rPr>
            <w:t>3</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240" w:after="0" w:line="240" w:lineRule="auto"/>
            <w:ind w:left="418" w:right="0" w:hanging="418"/>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"_heading=h.2bn6wsx" \h </w:instrText>
          </w:r>
          <w:r>
            <w:fldChar w:fldCharType="separate"/>
          </w:r>
          <w:r>
            <w:rPr>
              <w:rFonts w:ascii="Arial" w:hAnsi="Arial" w:eastAsia="Arial" w:cs="Arial"/>
              <w:b/>
              <w:i w:val="0"/>
              <w:smallCaps/>
              <w:strike w:val="0"/>
              <w:color w:val="000000"/>
              <w:sz w:val="20"/>
              <w:szCs w:val="20"/>
              <w:u w:val="none"/>
              <w:shd w:val="clear" w:fill="auto"/>
              <w:vertAlign w:val="baseline"/>
              <w:rtl w:val="0"/>
            </w:rPr>
            <w:t>2</w:t>
          </w:r>
          <w:r>
            <w:rPr>
              <w:rFonts w:ascii="Arial" w:hAnsi="Arial" w:eastAsia="Arial" w:cs="Arial"/>
              <w:b/>
              <w:i w:val="0"/>
              <w:smallCaps/>
              <w:strike w:val="0"/>
              <w:color w:val="000000"/>
              <w:sz w:val="20"/>
              <w:szCs w:val="20"/>
              <w:u w:val="none"/>
              <w:shd w:val="clear" w:fill="auto"/>
              <w:vertAlign w:val="baseline"/>
              <w:rtl w:val="0"/>
            </w:rPr>
            <w:fldChar w:fldCharType="end"/>
          </w:r>
          <w:r>
            <w:fldChar w:fldCharType="begin"/>
          </w:r>
          <w:r>
            <w:instrText xml:space="preserve"> HYPERLINK \l "_heading=h.2bn6wsx"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_heading=h.2bn6wsx \h </w:instrText>
          </w:r>
          <w:r>
            <w:fldChar w:fldCharType="separate"/>
          </w:r>
          <w:r>
            <w:rPr>
              <w:rFonts w:ascii="Arial" w:hAnsi="Arial" w:eastAsia="Arial" w:cs="Arial"/>
              <w:b/>
              <w:i w:val="0"/>
              <w:smallCaps/>
              <w:strike w:val="0"/>
              <w:color w:val="000000"/>
              <w:sz w:val="20"/>
              <w:szCs w:val="20"/>
              <w:u w:val="none"/>
              <w:shd w:val="clear" w:fill="auto"/>
              <w:vertAlign w:val="baseline"/>
              <w:rtl w:val="0"/>
            </w:rPr>
            <w:t>PROJECT EXECUTIVE SUMMARY</w:t>
          </w:r>
          <w:r>
            <w:rPr>
              <w:rFonts w:ascii="Arial" w:hAnsi="Arial" w:eastAsia="Arial" w:cs="Arial"/>
              <w:b/>
              <w:i w:val="0"/>
              <w:smallCaps/>
              <w:strike w:val="0"/>
              <w:color w:val="000000"/>
              <w:sz w:val="20"/>
              <w:szCs w:val="20"/>
              <w:u w:val="none"/>
              <w:shd w:val="clear" w:fill="auto"/>
              <w:vertAlign w:val="baseline"/>
              <w:rtl w:val="0"/>
            </w:rPr>
            <w:tab/>
          </w:r>
          <w:r>
            <w:rPr>
              <w:rFonts w:ascii="Arial" w:hAnsi="Arial" w:eastAsia="Arial" w:cs="Arial"/>
              <w:b/>
              <w:i w:val="0"/>
              <w:smallCaps/>
              <w:strike w:val="0"/>
              <w:color w:val="000000"/>
              <w:sz w:val="20"/>
              <w:szCs w:val="20"/>
              <w:u w:val="none"/>
              <w:shd w:val="clear" w:fill="auto"/>
              <w:vertAlign w:val="baseline"/>
              <w:rtl w:val="0"/>
            </w:rPr>
            <w:t>3</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240" w:after="0" w:line="240" w:lineRule="auto"/>
            <w:ind w:left="418" w:right="0" w:hanging="418"/>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"_heading=h.qsh70q" \h </w:instrText>
          </w:r>
          <w:r>
            <w:fldChar w:fldCharType="separate"/>
          </w:r>
          <w:r>
            <w:rPr>
              <w:rFonts w:ascii="Arial" w:hAnsi="Arial" w:eastAsia="Arial" w:cs="Arial"/>
              <w:b/>
              <w:i w:val="0"/>
              <w:smallCaps/>
              <w:strike w:val="0"/>
              <w:color w:val="000000"/>
              <w:sz w:val="20"/>
              <w:szCs w:val="20"/>
              <w:u w:val="none"/>
              <w:shd w:val="clear" w:fill="auto"/>
              <w:vertAlign w:val="baseline"/>
              <w:rtl w:val="0"/>
            </w:rPr>
            <w:t>3</w:t>
          </w:r>
          <w:r>
            <w:rPr>
              <w:rFonts w:ascii="Arial" w:hAnsi="Arial" w:eastAsia="Arial" w:cs="Arial"/>
              <w:b/>
              <w:i w:val="0"/>
              <w:smallCaps/>
              <w:strike w:val="0"/>
              <w:color w:val="000000"/>
              <w:sz w:val="20"/>
              <w:szCs w:val="20"/>
              <w:u w:val="none"/>
              <w:shd w:val="clear" w:fill="auto"/>
              <w:vertAlign w:val="baseline"/>
              <w:rtl w:val="0"/>
            </w:rPr>
            <w:fldChar w:fldCharType="end"/>
          </w:r>
          <w:r>
            <w:fldChar w:fldCharType="begin"/>
          </w:r>
          <w:r>
            <w:instrText xml:space="preserve"> HYPERLINK \l "_heading=h.qsh70q"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_heading=h.qsh70q \h </w:instrText>
          </w:r>
          <w:r>
            <w:fldChar w:fldCharType="separate"/>
          </w:r>
          <w:r>
            <w:rPr>
              <w:rFonts w:ascii="Arial" w:hAnsi="Arial" w:eastAsia="Arial" w:cs="Arial"/>
              <w:b/>
              <w:i w:val="0"/>
              <w:smallCaps/>
              <w:strike w:val="0"/>
              <w:color w:val="000000"/>
              <w:sz w:val="20"/>
              <w:szCs w:val="20"/>
              <w:u w:val="none"/>
              <w:shd w:val="clear" w:fill="auto"/>
              <w:vertAlign w:val="baseline"/>
              <w:rtl w:val="0"/>
            </w:rPr>
            <w:t>PROJECT OVERVIEW</w:t>
          </w:r>
          <w:r>
            <w:rPr>
              <w:rFonts w:ascii="Arial" w:hAnsi="Arial" w:eastAsia="Arial" w:cs="Arial"/>
              <w:b/>
              <w:i w:val="0"/>
              <w:smallCaps/>
              <w:strike w:val="0"/>
              <w:color w:val="000000"/>
              <w:sz w:val="20"/>
              <w:szCs w:val="20"/>
              <w:u w:val="none"/>
              <w:shd w:val="clear" w:fill="auto"/>
              <w:vertAlign w:val="baseline"/>
              <w:rtl w:val="0"/>
            </w:rPr>
            <w:tab/>
          </w:r>
          <w:r>
            <w:rPr>
              <w:rFonts w:ascii="Arial" w:hAnsi="Arial" w:eastAsia="Arial" w:cs="Arial"/>
              <w:b/>
              <w:i w:val="0"/>
              <w:smallCaps/>
              <w:strike w:val="0"/>
              <w:color w:val="000000"/>
              <w:sz w:val="20"/>
              <w:szCs w:val="20"/>
              <w:u w:val="none"/>
              <w:shd w:val="clear" w:fill="auto"/>
              <w:vertAlign w:val="baseline"/>
              <w:rtl w:val="0"/>
            </w:rPr>
            <w:t>3</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240" w:after="0" w:line="240" w:lineRule="auto"/>
            <w:ind w:left="418" w:right="0" w:hanging="418"/>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"_heading=h.3as4poj" \h </w:instrText>
          </w:r>
          <w:r>
            <w:fldChar w:fldCharType="separate"/>
          </w:r>
          <w:r>
            <w:rPr>
              <w:rFonts w:ascii="Arial" w:hAnsi="Arial" w:eastAsia="Arial" w:cs="Arial"/>
              <w:b/>
              <w:i w:val="0"/>
              <w:smallCaps/>
              <w:strike w:val="0"/>
              <w:color w:val="000000"/>
              <w:sz w:val="20"/>
              <w:szCs w:val="20"/>
              <w:u w:val="none"/>
              <w:shd w:val="clear" w:fill="auto"/>
              <w:vertAlign w:val="baseline"/>
              <w:rtl w:val="0"/>
            </w:rPr>
            <w:t>4</w:t>
          </w:r>
          <w:r>
            <w:rPr>
              <w:rFonts w:ascii="Arial" w:hAnsi="Arial" w:eastAsia="Arial" w:cs="Arial"/>
              <w:b/>
              <w:i w:val="0"/>
              <w:smallCaps/>
              <w:strike w:val="0"/>
              <w:color w:val="000000"/>
              <w:sz w:val="20"/>
              <w:szCs w:val="20"/>
              <w:u w:val="none"/>
              <w:shd w:val="clear" w:fill="auto"/>
              <w:vertAlign w:val="baseline"/>
              <w:rtl w:val="0"/>
            </w:rPr>
            <w:fldChar w:fldCharType="end"/>
          </w:r>
          <w:r>
            <w:fldChar w:fldCharType="begin"/>
          </w:r>
          <w:r>
            <w:instrText xml:space="preserve"> HYPERLINK \l "_heading=h.3as4poj"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_heading=h.3as4poj \h </w:instrText>
          </w:r>
          <w:r>
            <w:fldChar w:fldCharType="separate"/>
          </w:r>
          <w:r>
            <w:rPr>
              <w:rFonts w:ascii="Arial" w:hAnsi="Arial" w:eastAsia="Arial" w:cs="Arial"/>
              <w:b/>
              <w:i w:val="0"/>
              <w:smallCaps/>
              <w:strike w:val="0"/>
              <w:color w:val="000000"/>
              <w:sz w:val="20"/>
              <w:szCs w:val="20"/>
              <w:u w:val="none"/>
              <w:shd w:val="clear" w:fill="auto"/>
              <w:vertAlign w:val="baseline"/>
              <w:rtl w:val="0"/>
            </w:rPr>
            <w:t>PROJECT SCOPE</w:t>
          </w:r>
          <w:r>
            <w:rPr>
              <w:rFonts w:ascii="Arial" w:hAnsi="Arial" w:eastAsia="Arial" w:cs="Arial"/>
              <w:b/>
              <w:i w:val="0"/>
              <w:smallCaps/>
              <w:strike w:val="0"/>
              <w:color w:val="000000"/>
              <w:sz w:val="20"/>
              <w:szCs w:val="20"/>
              <w:u w:val="none"/>
              <w:shd w:val="clear" w:fill="auto"/>
              <w:vertAlign w:val="baseline"/>
              <w:rtl w:val="0"/>
            </w:rPr>
            <w:tab/>
          </w:r>
          <w:r>
            <w:rPr>
              <w:rFonts w:ascii="Arial" w:hAnsi="Arial" w:eastAsia="Arial" w:cs="Arial"/>
              <w:b/>
              <w:i w:val="0"/>
              <w:smallCaps/>
              <w:strike w:val="0"/>
              <w:color w:val="000000"/>
              <w:sz w:val="20"/>
              <w:szCs w:val="20"/>
              <w:u w:val="none"/>
              <w:shd w:val="clear" w:fill="auto"/>
              <w:vertAlign w:val="baseline"/>
              <w:rtl w:val="0"/>
            </w:rPr>
            <w:t>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8630"/>
            </w:tabs>
            <w:spacing w:before="240" w:after="0" w:line="240" w:lineRule="auto"/>
            <w:ind w:left="1138" w:right="0" w:hanging="72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"_heading=h.1pxezwc"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4.1</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"_heading=h.1pxezwc"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_heading=h.1pxezwc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Goals and Objectives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8630"/>
            </w:tabs>
            <w:spacing w:before="240" w:after="0" w:line="240" w:lineRule="auto"/>
            <w:ind w:left="1138" w:right="0" w:hanging="72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"_heading=h.49x2ik5"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4.2</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"_heading=h.49x2ik5"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_heading=h.49x2ik5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Project Deliverables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8630"/>
            </w:tabs>
            <w:spacing w:before="240" w:after="0" w:line="240" w:lineRule="auto"/>
            <w:ind w:left="1138" w:right="0" w:hanging="72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"_heading=h.2p2csry"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4.3</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"_heading=h.2p2csry"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_heading=h.2p2csry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Deliverables Out of Scope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8630"/>
            </w:tabs>
            <w:spacing w:before="240" w:after="0" w:line="240" w:lineRule="auto"/>
            <w:ind w:left="1138" w:right="0" w:hanging="72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"_heading=h.147n2zr"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4.4</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"_heading=h.147n2zr"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_heading=h.147n2zr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Project Duration</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240" w:after="0" w:line="240" w:lineRule="auto"/>
            <w:ind w:left="418" w:right="0" w:hanging="418"/>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"_heading=h.3o7alnk" \h </w:instrText>
          </w:r>
          <w:r>
            <w:fldChar w:fldCharType="separate"/>
          </w:r>
          <w:r>
            <w:rPr>
              <w:rFonts w:ascii="Arial" w:hAnsi="Arial" w:eastAsia="Arial" w:cs="Arial"/>
              <w:b/>
              <w:i w:val="0"/>
              <w:smallCaps/>
              <w:strike w:val="0"/>
              <w:color w:val="000000"/>
              <w:sz w:val="20"/>
              <w:szCs w:val="20"/>
              <w:u w:val="none"/>
              <w:shd w:val="clear" w:fill="auto"/>
              <w:vertAlign w:val="baseline"/>
              <w:rtl w:val="0"/>
            </w:rPr>
            <w:t>5</w:t>
          </w:r>
          <w:r>
            <w:rPr>
              <w:rFonts w:ascii="Arial" w:hAnsi="Arial" w:eastAsia="Arial" w:cs="Arial"/>
              <w:b/>
              <w:i w:val="0"/>
              <w:smallCaps/>
              <w:strike w:val="0"/>
              <w:color w:val="000000"/>
              <w:sz w:val="20"/>
              <w:szCs w:val="20"/>
              <w:u w:val="none"/>
              <w:shd w:val="clear" w:fill="auto"/>
              <w:vertAlign w:val="baseline"/>
              <w:rtl w:val="0"/>
            </w:rPr>
            <w:fldChar w:fldCharType="end"/>
          </w:r>
          <w:r>
            <w:fldChar w:fldCharType="begin"/>
          </w:r>
          <w:r>
            <w:instrText xml:space="preserve"> HYPERLINK \l "_heading=h.3o7alnk"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_heading=h.3o7alnk \h </w:instrText>
          </w:r>
          <w:r>
            <w:fldChar w:fldCharType="separate"/>
          </w:r>
          <w:r>
            <w:rPr>
              <w:rFonts w:ascii="Arial" w:hAnsi="Arial" w:eastAsia="Arial" w:cs="Arial"/>
              <w:b/>
              <w:i w:val="0"/>
              <w:smallCaps/>
              <w:strike w:val="0"/>
              <w:color w:val="000000"/>
              <w:sz w:val="20"/>
              <w:szCs w:val="20"/>
              <w:u w:val="none"/>
              <w:shd w:val="clear" w:fill="auto"/>
              <w:vertAlign w:val="baseline"/>
              <w:rtl w:val="0"/>
            </w:rPr>
            <w:t>PROJECT CONDITIONS</w:t>
          </w:r>
          <w:r>
            <w:rPr>
              <w:rFonts w:ascii="Arial" w:hAnsi="Arial" w:eastAsia="Arial" w:cs="Arial"/>
              <w:b/>
              <w:i w:val="0"/>
              <w:smallCaps/>
              <w:strike w:val="0"/>
              <w:color w:val="000000"/>
              <w:sz w:val="20"/>
              <w:szCs w:val="20"/>
              <w:u w:val="none"/>
              <w:shd w:val="clear" w:fill="auto"/>
              <w:vertAlign w:val="baseline"/>
              <w:rtl w:val="0"/>
            </w:rPr>
            <w:tab/>
          </w:r>
          <w:r>
            <w:rPr>
              <w:rFonts w:ascii="Arial" w:hAnsi="Arial" w:eastAsia="Arial" w:cs="Arial"/>
              <w:b/>
              <w:i w:val="0"/>
              <w:smallCaps/>
              <w:strike w:val="0"/>
              <w:color w:val="000000"/>
              <w:sz w:val="20"/>
              <w:szCs w:val="20"/>
              <w:u w:val="none"/>
              <w:shd w:val="clear" w:fill="auto"/>
              <w:vertAlign w:val="baseline"/>
              <w:rtl w:val="0"/>
            </w:rPr>
            <w:t>5</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8630"/>
            </w:tabs>
            <w:spacing w:before="240" w:after="0" w:line="240" w:lineRule="auto"/>
            <w:ind w:left="1138" w:right="0" w:hanging="72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"_heading=h.23ckvvd"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5.1</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"_heading=h.23ckvvd"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_heading=h.23ckvvd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Project Assumptions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5</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8630"/>
            </w:tabs>
            <w:spacing w:before="240" w:after="0" w:line="240" w:lineRule="auto"/>
            <w:ind w:left="1138" w:right="0" w:hanging="72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"_heading=h.ihv636"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5.2</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"_heading=h.ihv636"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_heading=h.ihv636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Project Issues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5</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8630"/>
            </w:tabs>
            <w:spacing w:before="240" w:after="0" w:line="240" w:lineRule="auto"/>
            <w:ind w:left="1138" w:right="0" w:hanging="72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"_heading=h.32hioqz"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5.3</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"_heading=h.32hioqz"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_heading=h.32hioqz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Project Risks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5</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8630"/>
            </w:tabs>
            <w:spacing w:before="240" w:after="0" w:line="240" w:lineRule="auto"/>
            <w:ind w:left="1138" w:right="0" w:hanging="72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"_heading=h.1hmsyys"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5.4</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"_heading=h.1hmsyys"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_heading=h.1hmsyys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Project Constraints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5</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240" w:after="0" w:line="240" w:lineRule="auto"/>
            <w:ind w:left="418" w:right="0" w:hanging="418"/>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"_heading=h.41mghml" \h </w:instrText>
          </w:r>
          <w:r>
            <w:fldChar w:fldCharType="separate"/>
          </w:r>
          <w:r>
            <w:rPr>
              <w:rFonts w:ascii="Arial" w:hAnsi="Arial" w:eastAsia="Arial" w:cs="Arial"/>
              <w:b/>
              <w:i w:val="0"/>
              <w:smallCaps/>
              <w:strike w:val="0"/>
              <w:color w:val="000000"/>
              <w:sz w:val="20"/>
              <w:szCs w:val="20"/>
              <w:u w:val="none"/>
              <w:shd w:val="clear" w:fill="auto"/>
              <w:vertAlign w:val="baseline"/>
              <w:rtl w:val="0"/>
            </w:rPr>
            <w:t>6</w:t>
          </w:r>
          <w:r>
            <w:rPr>
              <w:rFonts w:ascii="Arial" w:hAnsi="Arial" w:eastAsia="Arial" w:cs="Arial"/>
              <w:b/>
              <w:i w:val="0"/>
              <w:smallCaps/>
              <w:strike w:val="0"/>
              <w:color w:val="000000"/>
              <w:sz w:val="20"/>
              <w:szCs w:val="20"/>
              <w:u w:val="none"/>
              <w:shd w:val="clear" w:fill="auto"/>
              <w:vertAlign w:val="baseline"/>
              <w:rtl w:val="0"/>
            </w:rPr>
            <w:fldChar w:fldCharType="end"/>
          </w:r>
          <w:r>
            <w:fldChar w:fldCharType="begin"/>
          </w:r>
          <w:r>
            <w:instrText xml:space="preserve"> HYPERLINK \l "_heading=h.41mghml"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_heading=h.41mghml \h </w:instrText>
          </w:r>
          <w:r>
            <w:fldChar w:fldCharType="separate"/>
          </w:r>
          <w:r>
            <w:rPr>
              <w:rFonts w:ascii="Arial" w:hAnsi="Arial" w:eastAsia="Arial" w:cs="Arial"/>
              <w:b/>
              <w:i w:val="0"/>
              <w:smallCaps/>
              <w:strike w:val="0"/>
              <w:color w:val="000000"/>
              <w:sz w:val="20"/>
              <w:szCs w:val="20"/>
              <w:u w:val="none"/>
              <w:shd w:val="clear" w:fill="auto"/>
              <w:vertAlign w:val="baseline"/>
              <w:rtl w:val="0"/>
            </w:rPr>
            <w:t>Project Structure Approach</w:t>
          </w:r>
          <w:r>
            <w:rPr>
              <w:rFonts w:ascii="Arial" w:hAnsi="Arial" w:eastAsia="Arial" w:cs="Arial"/>
              <w:b/>
              <w:i w:val="0"/>
              <w:smallCaps/>
              <w:strike w:val="0"/>
              <w:color w:val="000000"/>
              <w:sz w:val="20"/>
              <w:szCs w:val="20"/>
              <w:u w:val="none"/>
              <w:shd w:val="clear" w:fill="auto"/>
              <w:vertAlign w:val="baseline"/>
              <w:rtl w:val="0"/>
            </w:rPr>
            <w:tab/>
          </w:r>
          <w:r>
            <w:rPr>
              <w:rFonts w:ascii="Arial" w:hAnsi="Arial" w:eastAsia="Arial" w:cs="Arial"/>
              <w:b/>
              <w:i w:val="0"/>
              <w:smallCaps/>
              <w:strike w:val="0"/>
              <w:color w:val="000000"/>
              <w:sz w:val="20"/>
              <w:szCs w:val="20"/>
              <w:u w:val="none"/>
              <w:shd w:val="clear" w:fill="auto"/>
              <w:vertAlign w:val="baseline"/>
              <w:rtl w:val="0"/>
            </w:rPr>
            <w:t>6</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240" w:after="0" w:line="240" w:lineRule="auto"/>
            <w:ind w:left="418" w:right="0" w:hanging="418"/>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"_heading=h.2grqrue" \h </w:instrText>
          </w:r>
          <w:r>
            <w:fldChar w:fldCharType="separate"/>
          </w:r>
          <w:r>
            <w:rPr>
              <w:rFonts w:ascii="Arial" w:hAnsi="Arial" w:eastAsia="Arial" w:cs="Arial"/>
              <w:b/>
              <w:i w:val="0"/>
              <w:smallCaps/>
              <w:strike w:val="0"/>
              <w:color w:val="000000"/>
              <w:sz w:val="20"/>
              <w:szCs w:val="20"/>
              <w:u w:val="none"/>
              <w:shd w:val="clear" w:fill="auto"/>
              <w:vertAlign w:val="baseline"/>
              <w:rtl w:val="0"/>
            </w:rPr>
            <w:t>7</w:t>
          </w:r>
          <w:r>
            <w:rPr>
              <w:rFonts w:ascii="Arial" w:hAnsi="Arial" w:eastAsia="Arial" w:cs="Arial"/>
              <w:b/>
              <w:i w:val="0"/>
              <w:smallCaps/>
              <w:strike w:val="0"/>
              <w:color w:val="000000"/>
              <w:sz w:val="20"/>
              <w:szCs w:val="20"/>
              <w:u w:val="none"/>
              <w:shd w:val="clear" w:fill="auto"/>
              <w:vertAlign w:val="baseline"/>
              <w:rtl w:val="0"/>
            </w:rPr>
            <w:fldChar w:fldCharType="end"/>
          </w:r>
          <w:r>
            <w:fldChar w:fldCharType="begin"/>
          </w:r>
          <w:r>
            <w:instrText xml:space="preserve"> HYPERLINK \l "_heading=h.2grqrue"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_heading=h.2grqrue \h </w:instrText>
          </w:r>
          <w:r>
            <w:fldChar w:fldCharType="separate"/>
          </w:r>
          <w:r>
            <w:rPr>
              <w:rFonts w:ascii="Arial" w:hAnsi="Arial" w:eastAsia="Arial" w:cs="Arial"/>
              <w:b/>
              <w:i w:val="0"/>
              <w:smallCaps/>
              <w:strike w:val="0"/>
              <w:color w:val="000000"/>
              <w:sz w:val="20"/>
              <w:szCs w:val="20"/>
              <w:u w:val="none"/>
              <w:shd w:val="clear" w:fill="auto"/>
              <w:vertAlign w:val="baseline"/>
              <w:rtl w:val="0"/>
            </w:rPr>
            <w:t>Project Team Organization Plans</w:t>
          </w:r>
          <w:r>
            <w:rPr>
              <w:rFonts w:ascii="Arial" w:hAnsi="Arial" w:eastAsia="Arial" w:cs="Arial"/>
              <w:b/>
              <w:i w:val="0"/>
              <w:smallCaps/>
              <w:strike w:val="0"/>
              <w:color w:val="000000"/>
              <w:sz w:val="20"/>
              <w:szCs w:val="20"/>
              <w:u w:val="none"/>
              <w:shd w:val="clear" w:fill="auto"/>
              <w:vertAlign w:val="baseline"/>
              <w:rtl w:val="0"/>
            </w:rPr>
            <w:tab/>
          </w:r>
          <w:r>
            <w:rPr>
              <w:rFonts w:ascii="Arial" w:hAnsi="Arial" w:eastAsia="Arial" w:cs="Arial"/>
              <w:b/>
              <w:i w:val="0"/>
              <w:smallCaps/>
              <w:strike w:val="0"/>
              <w:color w:val="000000"/>
              <w:sz w:val="20"/>
              <w:szCs w:val="20"/>
              <w:u w:val="none"/>
              <w:shd w:val="clear" w:fill="auto"/>
              <w:vertAlign w:val="baseline"/>
              <w:rtl w:val="0"/>
            </w:rPr>
            <w:t>6</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240" w:after="0" w:line="240" w:lineRule="auto"/>
            <w:ind w:left="418" w:right="0" w:hanging="418"/>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"_heading=h.vx1227" \h </w:instrText>
          </w:r>
          <w:r>
            <w:fldChar w:fldCharType="separate"/>
          </w:r>
          <w:r>
            <w:rPr>
              <w:rFonts w:ascii="Arial" w:hAnsi="Arial" w:eastAsia="Arial" w:cs="Arial"/>
              <w:b/>
              <w:i w:val="0"/>
              <w:smallCaps/>
              <w:strike w:val="0"/>
              <w:color w:val="000000"/>
              <w:sz w:val="20"/>
              <w:szCs w:val="20"/>
              <w:u w:val="none"/>
              <w:shd w:val="clear" w:fill="auto"/>
              <w:vertAlign w:val="baseline"/>
              <w:rtl w:val="0"/>
            </w:rPr>
            <w:t>8</w:t>
          </w:r>
          <w:r>
            <w:rPr>
              <w:rFonts w:ascii="Arial" w:hAnsi="Arial" w:eastAsia="Arial" w:cs="Arial"/>
              <w:b/>
              <w:i w:val="0"/>
              <w:smallCaps/>
              <w:strike w:val="0"/>
              <w:color w:val="000000"/>
              <w:sz w:val="20"/>
              <w:szCs w:val="20"/>
              <w:u w:val="none"/>
              <w:shd w:val="clear" w:fill="auto"/>
              <w:vertAlign w:val="baseline"/>
              <w:rtl w:val="0"/>
            </w:rPr>
            <w:fldChar w:fldCharType="end"/>
          </w:r>
          <w:r>
            <w:fldChar w:fldCharType="begin"/>
          </w:r>
          <w:r>
            <w:instrText xml:space="preserve"> HYPERLINK \l "_heading=h.vx1227"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_heading=h.vx1227 \h </w:instrText>
          </w:r>
          <w:r>
            <w:fldChar w:fldCharType="separate"/>
          </w:r>
          <w:r>
            <w:rPr>
              <w:rFonts w:ascii="Arial" w:hAnsi="Arial" w:eastAsia="Arial" w:cs="Arial"/>
              <w:b/>
              <w:i w:val="0"/>
              <w:smallCaps/>
              <w:strike w:val="0"/>
              <w:color w:val="000000"/>
              <w:sz w:val="20"/>
              <w:szCs w:val="20"/>
              <w:u w:val="none"/>
              <w:shd w:val="clear" w:fill="auto"/>
              <w:vertAlign w:val="baseline"/>
              <w:rtl w:val="0"/>
            </w:rPr>
            <w:t>PROJECT REFERENCES</w:t>
          </w:r>
          <w:r>
            <w:rPr>
              <w:rFonts w:ascii="Arial" w:hAnsi="Arial" w:eastAsia="Arial" w:cs="Arial"/>
              <w:b/>
              <w:i w:val="0"/>
              <w:smallCaps/>
              <w:strike w:val="0"/>
              <w:color w:val="000000"/>
              <w:sz w:val="20"/>
              <w:szCs w:val="20"/>
              <w:u w:val="none"/>
              <w:shd w:val="clear" w:fill="auto"/>
              <w:vertAlign w:val="baseline"/>
              <w:rtl w:val="0"/>
            </w:rPr>
            <w:tab/>
          </w:r>
          <w:r>
            <w:rPr>
              <w:rFonts w:ascii="Arial" w:hAnsi="Arial" w:eastAsia="Arial" w:cs="Arial"/>
              <w:b/>
              <w:i w:val="0"/>
              <w:smallCaps/>
              <w:strike w:val="0"/>
              <w:color w:val="000000"/>
              <w:sz w:val="20"/>
              <w:szCs w:val="20"/>
              <w:u w:val="none"/>
              <w:shd w:val="clear" w:fill="auto"/>
              <w:vertAlign w:val="baseline"/>
              <w:rtl w:val="0"/>
            </w:rPr>
            <w:t>6</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240" w:after="0" w:line="240" w:lineRule="auto"/>
            <w:ind w:left="418" w:right="0" w:hanging="418"/>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"_heading=h.3fwokq0" \h </w:instrText>
          </w:r>
          <w:r>
            <w:fldChar w:fldCharType="separate"/>
          </w:r>
          <w:r>
            <w:rPr>
              <w:rFonts w:ascii="Arial" w:hAnsi="Arial" w:eastAsia="Arial" w:cs="Arial"/>
              <w:b/>
              <w:i w:val="0"/>
              <w:smallCaps/>
              <w:strike w:val="0"/>
              <w:color w:val="000000"/>
              <w:sz w:val="20"/>
              <w:szCs w:val="20"/>
              <w:u w:val="none"/>
              <w:shd w:val="clear" w:fill="auto"/>
              <w:vertAlign w:val="baseline"/>
              <w:rtl w:val="0"/>
            </w:rPr>
            <w:t>9</w:t>
          </w:r>
          <w:r>
            <w:rPr>
              <w:rFonts w:ascii="Arial" w:hAnsi="Arial" w:eastAsia="Arial" w:cs="Arial"/>
              <w:b/>
              <w:i w:val="0"/>
              <w:smallCaps/>
              <w:strike w:val="0"/>
              <w:color w:val="000000"/>
              <w:sz w:val="20"/>
              <w:szCs w:val="20"/>
              <w:u w:val="none"/>
              <w:shd w:val="clear" w:fill="auto"/>
              <w:vertAlign w:val="baseline"/>
              <w:rtl w:val="0"/>
            </w:rPr>
            <w:fldChar w:fldCharType="end"/>
          </w:r>
          <w:r>
            <w:fldChar w:fldCharType="begin"/>
          </w:r>
          <w:r>
            <w:instrText xml:space="preserve"> HYPERLINK \l "_heading=h.3fwokq0"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_heading=h.3fwokq0 \h </w:instrText>
          </w:r>
          <w:r>
            <w:fldChar w:fldCharType="separate"/>
          </w:r>
          <w:r>
            <w:rPr>
              <w:rFonts w:ascii="Arial" w:hAnsi="Arial" w:eastAsia="Arial" w:cs="Arial"/>
              <w:b/>
              <w:i w:val="0"/>
              <w:smallCaps/>
              <w:strike w:val="0"/>
              <w:color w:val="000000"/>
              <w:sz w:val="20"/>
              <w:szCs w:val="20"/>
              <w:u w:val="none"/>
              <w:shd w:val="clear" w:fill="auto"/>
              <w:vertAlign w:val="baseline"/>
              <w:rtl w:val="0"/>
            </w:rPr>
            <w:t>APPROVALS</w:t>
          </w:r>
          <w:r>
            <w:rPr>
              <w:rFonts w:ascii="Arial" w:hAnsi="Arial" w:eastAsia="Arial" w:cs="Arial"/>
              <w:b/>
              <w:i w:val="0"/>
              <w:smallCaps/>
              <w:strike w:val="0"/>
              <w:color w:val="000000"/>
              <w:sz w:val="20"/>
              <w:szCs w:val="20"/>
              <w:u w:val="none"/>
              <w:shd w:val="clear" w:fill="auto"/>
              <w:vertAlign w:val="baseline"/>
              <w:rtl w:val="0"/>
            </w:rPr>
            <w:tab/>
          </w:r>
          <w:r>
            <w:rPr>
              <w:rFonts w:ascii="Arial" w:hAnsi="Arial" w:eastAsia="Arial" w:cs="Arial"/>
              <w:b/>
              <w:i w:val="0"/>
              <w:smallCaps/>
              <w:strike w:val="0"/>
              <w:color w:val="000000"/>
              <w:sz w:val="20"/>
              <w:szCs w:val="20"/>
              <w:u w:val="none"/>
              <w:shd w:val="clear" w:fill="auto"/>
              <w:vertAlign w:val="baseline"/>
              <w:rtl w:val="0"/>
            </w:rPr>
            <w:t>6</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240" w:after="0" w:line="240" w:lineRule="auto"/>
            <w:ind w:left="418" w:right="0" w:hanging="418"/>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"_heading=h.1v1yuxt" \h </w:instrText>
          </w:r>
          <w:r>
            <w:fldChar w:fldCharType="separate"/>
          </w:r>
          <w:r>
            <w:rPr>
              <w:rFonts w:ascii="Arial" w:hAnsi="Arial" w:eastAsia="Arial" w:cs="Arial"/>
              <w:b/>
              <w:i w:val="0"/>
              <w:smallCaps/>
              <w:strike w:val="0"/>
              <w:color w:val="000000"/>
              <w:sz w:val="20"/>
              <w:szCs w:val="20"/>
              <w:u w:val="none"/>
              <w:shd w:val="clear" w:fill="auto"/>
              <w:vertAlign w:val="baseline"/>
              <w:rtl w:val="0"/>
            </w:rPr>
            <w:t>10</w:t>
          </w:r>
          <w:r>
            <w:rPr>
              <w:rFonts w:ascii="Arial" w:hAnsi="Arial" w:eastAsia="Arial" w:cs="Arial"/>
              <w:b/>
              <w:i w:val="0"/>
              <w:smallCaps/>
              <w:strike w:val="0"/>
              <w:color w:val="000000"/>
              <w:sz w:val="20"/>
              <w:szCs w:val="20"/>
              <w:u w:val="none"/>
              <w:shd w:val="clear" w:fill="auto"/>
              <w:vertAlign w:val="baseline"/>
              <w:rtl w:val="0"/>
            </w:rPr>
            <w:fldChar w:fldCharType="end"/>
          </w:r>
          <w:r>
            <w:fldChar w:fldCharType="begin"/>
          </w:r>
          <w:r>
            <w:instrText xml:space="preserve"> HYPERLINK \l "_heading=h.1v1yuxt"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_heading=h.1v1yuxt \h </w:instrText>
          </w:r>
          <w:r>
            <w:fldChar w:fldCharType="separate"/>
          </w:r>
          <w:r>
            <w:rPr>
              <w:rFonts w:ascii="Arial" w:hAnsi="Arial" w:eastAsia="Arial" w:cs="Arial"/>
              <w:b/>
              <w:i w:val="0"/>
              <w:smallCaps/>
              <w:strike w:val="0"/>
              <w:color w:val="000000"/>
              <w:sz w:val="20"/>
              <w:szCs w:val="20"/>
              <w:u w:val="none"/>
              <w:shd w:val="clear" w:fill="auto"/>
              <w:vertAlign w:val="baseline"/>
              <w:rtl w:val="0"/>
            </w:rPr>
            <w:t>APPENDICES</w:t>
          </w:r>
          <w:r>
            <w:rPr>
              <w:rFonts w:ascii="Arial" w:hAnsi="Arial" w:eastAsia="Arial" w:cs="Arial"/>
              <w:b/>
              <w:i w:val="0"/>
              <w:smallCaps/>
              <w:strike w:val="0"/>
              <w:color w:val="000000"/>
              <w:sz w:val="20"/>
              <w:szCs w:val="20"/>
              <w:u w:val="none"/>
              <w:shd w:val="clear" w:fill="auto"/>
              <w:vertAlign w:val="baseline"/>
              <w:rtl w:val="0"/>
            </w:rPr>
            <w:tab/>
          </w:r>
          <w:r>
            <w:rPr>
              <w:rFonts w:ascii="Arial" w:hAnsi="Arial" w:eastAsia="Arial" w:cs="Arial"/>
              <w:b/>
              <w:i w:val="0"/>
              <w:smallCaps/>
              <w:strike w:val="0"/>
              <w:color w:val="000000"/>
              <w:sz w:val="20"/>
              <w:szCs w:val="20"/>
              <w:u w:val="none"/>
              <w:shd w:val="clear" w:fill="auto"/>
              <w:vertAlign w:val="baseline"/>
              <w:rtl w:val="0"/>
            </w:rPr>
            <w:t>8</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left" w:pos="1138"/>
              <w:tab w:val="right" w:pos="8630"/>
            </w:tabs>
            <w:spacing w:before="240" w:after="0" w:line="240" w:lineRule="auto"/>
            <w:ind w:left="1138" w:right="0" w:hanging="72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"_heading=h.4f1mdlm"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10.1</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"_heading=h.4f1mdlm"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_heading=h.4f1mdlm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Document Guidelines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8</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left" w:pos="1138"/>
              <w:tab w:val="right" w:pos="8630"/>
            </w:tabs>
            <w:spacing w:before="240" w:after="0" w:line="240" w:lineRule="auto"/>
            <w:ind w:left="1138" w:right="0" w:hanging="72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"_heading=h.2u6wntf"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10.2</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"_heading=h.2u6wntf"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_heading=h.2u6wntf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Project Charter Document Sections Omitted</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8</w:t>
          </w:r>
          <w:r>
            <w:fldChar w:fldCharType="end"/>
          </w:r>
        </w:p>
        <w:p>
          <w:pPr>
            <w:ind w:left="1138" w:hanging="720"/>
          </w:pPr>
          <w:r>
            <w:fldChar w:fldCharType="end"/>
          </w:r>
        </w:p>
      </w:sdtContent>
    </w:sdt>
    <w:p>
      <w:pPr>
        <w:pStyle w:val="2"/>
        <w:numPr>
          <w:ilvl w:val="0"/>
          <w:numId w:val="1"/>
        </w:numPr>
        <w:spacing w:before="240" w:after="240"/>
        <w:ind w:left="590" w:hanging="590"/>
        <w:rPr>
          <w:sz w:val="26"/>
          <w:szCs w:val="26"/>
        </w:rPr>
      </w:pPr>
      <w:bookmarkStart w:id="2" w:name="_heading=h.3whwml4" w:colFirst="0" w:colLast="0"/>
      <w:bookmarkEnd w:id="2"/>
      <w:r>
        <w:br w:type="page"/>
      </w:r>
      <w:r>
        <w:rPr>
          <w:sz w:val="26"/>
          <w:szCs w:val="26"/>
          <w:rtl w:val="0"/>
        </w:rPr>
        <w:t>PROJECT CHARTER PURPOSE</w:t>
      </w:r>
    </w:p>
    <w:p>
      <w:pPr>
        <w:spacing w:before="120"/>
        <w:ind w:left="590" w:firstLine="0"/>
        <w:rPr>
          <w:b/>
        </w:rPr>
      </w:pPr>
    </w:p>
    <w:p>
      <w:pPr>
        <w:spacing w:before="240"/>
        <w:ind w:left="90" w:hanging="585"/>
        <w:jc w:val="both"/>
      </w:pPr>
      <w:r>
        <w:rPr>
          <w:rtl w:val="0"/>
        </w:rPr>
        <w:t xml:space="preserve">          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pPr>
        <w:spacing w:before="240" w:after="120"/>
      </w:pPr>
      <w:r>
        <w:pict>
          <v:shape id="_x0000_i1027"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pStyle w:val="2"/>
        <w:numPr>
          <w:ilvl w:val="0"/>
          <w:numId w:val="1"/>
        </w:numPr>
        <w:spacing w:before="240" w:after="240"/>
        <w:ind w:left="590" w:hanging="590"/>
        <w:rPr>
          <w:sz w:val="26"/>
          <w:szCs w:val="26"/>
        </w:rPr>
      </w:pPr>
      <w:bookmarkStart w:id="3" w:name="_heading=h.2bn6wsx" w:colFirst="0" w:colLast="0"/>
      <w:bookmarkEnd w:id="3"/>
      <w:r>
        <w:rPr>
          <w:sz w:val="26"/>
          <w:szCs w:val="26"/>
          <w:rtl w:val="0"/>
        </w:rPr>
        <w:t>PROJECT EXECUTIVE SUMMARY</w:t>
      </w:r>
    </w:p>
    <w:p>
      <w:pPr>
        <w:numPr>
          <w:ilvl w:val="0"/>
          <w:numId w:val="2"/>
        </w:numPr>
        <w:spacing w:before="80"/>
        <w:ind w:left="900" w:hanging="310"/>
      </w:pPr>
      <w:r>
        <w:rPr>
          <w:rtl w:val="0"/>
        </w:rPr>
        <w:t>Project goals</w:t>
      </w:r>
    </w:p>
    <w:p>
      <w:pPr>
        <w:numPr>
          <w:ilvl w:val="0"/>
          <w:numId w:val="2"/>
        </w:numPr>
        <w:spacing w:before="80"/>
        <w:ind w:left="900" w:hanging="310"/>
      </w:pPr>
      <w:r>
        <w:rPr>
          <w:rtl w:val="0"/>
        </w:rPr>
        <w:t>Objectives</w:t>
      </w:r>
    </w:p>
    <w:p>
      <w:pPr>
        <w:numPr>
          <w:ilvl w:val="1"/>
          <w:numId w:val="2"/>
        </w:numPr>
        <w:spacing w:before="80"/>
        <w:ind w:left="1440" w:hanging="360"/>
      </w:pPr>
      <w:r>
        <w:rPr>
          <w:rtl w:val="0"/>
        </w:rPr>
        <w:t xml:space="preserve">Data prepossessing </w:t>
      </w:r>
    </w:p>
    <w:p>
      <w:pPr>
        <w:numPr>
          <w:ilvl w:val="0"/>
          <w:numId w:val="2"/>
        </w:numPr>
        <w:spacing w:before="80"/>
        <w:ind w:left="900" w:hanging="310"/>
      </w:pPr>
      <w:r>
        <w:rPr>
          <w:rtl w:val="0"/>
        </w:rPr>
        <w:t>Scope</w:t>
      </w:r>
    </w:p>
    <w:p>
      <w:pPr>
        <w:numPr>
          <w:ilvl w:val="0"/>
          <w:numId w:val="2"/>
        </w:numPr>
        <w:spacing w:before="80"/>
        <w:ind w:left="900" w:hanging="310"/>
      </w:pPr>
      <w:r>
        <w:rPr>
          <w:rtl w:val="0"/>
        </w:rPr>
        <w:t>Assumptions</w:t>
      </w:r>
    </w:p>
    <w:p>
      <w:pPr>
        <w:numPr>
          <w:ilvl w:val="0"/>
          <w:numId w:val="2"/>
        </w:numPr>
        <w:spacing w:before="80"/>
        <w:ind w:left="900" w:hanging="310"/>
      </w:pPr>
      <w:r>
        <w:rPr>
          <w:rtl w:val="0"/>
        </w:rPr>
        <w:t>Risks</w:t>
      </w:r>
    </w:p>
    <w:p>
      <w:pPr>
        <w:numPr>
          <w:ilvl w:val="0"/>
          <w:numId w:val="2"/>
        </w:numPr>
        <w:spacing w:before="80"/>
        <w:ind w:left="900" w:hanging="310"/>
      </w:pPr>
      <w:r>
        <w:rPr>
          <w:rtl w:val="0"/>
        </w:rPr>
        <w:t>Costs</w:t>
      </w:r>
    </w:p>
    <w:p>
      <w:pPr>
        <w:numPr>
          <w:ilvl w:val="0"/>
          <w:numId w:val="2"/>
        </w:numPr>
        <w:spacing w:before="80"/>
        <w:ind w:left="900" w:hanging="310"/>
      </w:pPr>
      <w:r>
        <w:rPr>
          <w:rtl w:val="0"/>
        </w:rPr>
        <w:t>Timeline</w:t>
      </w:r>
    </w:p>
    <w:p>
      <w:pPr>
        <w:numPr>
          <w:ilvl w:val="0"/>
          <w:numId w:val="2"/>
        </w:numPr>
        <w:spacing w:before="80"/>
        <w:ind w:left="900" w:hanging="310"/>
      </w:pPr>
      <w:r>
        <w:rPr>
          <w:rtl w:val="0"/>
        </w:rPr>
        <w:t>Approach</w:t>
      </w:r>
    </w:p>
    <w:p>
      <w:pPr>
        <w:numPr>
          <w:ilvl w:val="0"/>
          <w:numId w:val="2"/>
        </w:numPr>
        <w:spacing w:before="80"/>
        <w:ind w:left="900" w:hanging="310"/>
      </w:pPr>
      <w:r>
        <w:rPr>
          <w:rtl w:val="0"/>
        </w:rPr>
        <w:t>Organization</w:t>
      </w:r>
    </w:p>
    <w:p>
      <w:pPr>
        <w:spacing w:before="240" w:after="120"/>
      </w:pPr>
      <w:r>
        <w:pict>
          <v:shape id="_x0000_i1028"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pStyle w:val="2"/>
        <w:numPr>
          <w:ilvl w:val="0"/>
          <w:numId w:val="1"/>
        </w:numPr>
        <w:spacing w:before="240" w:after="240"/>
        <w:ind w:left="590" w:hanging="590"/>
        <w:rPr>
          <w:sz w:val="26"/>
          <w:szCs w:val="26"/>
        </w:rPr>
      </w:pPr>
      <w:bookmarkStart w:id="4" w:name="_heading=h.qsh70q" w:colFirst="0" w:colLast="0"/>
      <w:bookmarkEnd w:id="4"/>
      <w:r>
        <w:rPr>
          <w:sz w:val="26"/>
          <w:szCs w:val="26"/>
          <w:rtl w:val="0"/>
        </w:rPr>
        <w:t>PROJECT OVERVIEW</w:t>
      </w:r>
    </w:p>
    <w:p>
      <w:pPr>
        <w:spacing w:before="240" w:after="120"/>
      </w:pPr>
      <w:r>
        <w:pict>
          <v:shape id="_x0000_i1029"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pStyle w:val="2"/>
        <w:numPr>
          <w:ilvl w:val="0"/>
          <w:numId w:val="1"/>
        </w:numPr>
        <w:spacing w:before="240" w:after="240"/>
        <w:ind w:left="590" w:hanging="590"/>
        <w:rPr>
          <w:sz w:val="26"/>
          <w:szCs w:val="26"/>
        </w:rPr>
      </w:pPr>
      <w:bookmarkStart w:id="5" w:name="_heading=h.3as4poj" w:colFirst="0" w:colLast="0"/>
      <w:bookmarkEnd w:id="5"/>
      <w:r>
        <w:rPr>
          <w:sz w:val="26"/>
          <w:szCs w:val="26"/>
          <w:rtl w:val="0"/>
        </w:rPr>
        <w:t>PROJECT SCOPE</w:t>
      </w:r>
    </w:p>
    <w:p>
      <w:pPr>
        <w:pStyle w:val="3"/>
        <w:numPr>
          <w:ilvl w:val="1"/>
          <w:numId w:val="1"/>
        </w:numPr>
        <w:spacing w:before="480" w:after="240"/>
        <w:ind w:left="576" w:hanging="576"/>
      </w:pPr>
      <w:bookmarkStart w:id="6" w:name="_heading=h.1pxezwc" w:colFirst="0" w:colLast="0"/>
      <w:bookmarkEnd w:id="6"/>
      <w:r>
        <w:rPr>
          <w:rtl w:val="0"/>
        </w:rPr>
        <w:t>Goals and Objectives</w:t>
      </w:r>
    </w:p>
    <w:tbl>
      <w:tblPr>
        <w:tblStyle w:val="75"/>
        <w:tblW w:w="8035" w:type="dxa"/>
        <w:tblInd w:w="7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2692"/>
        <w:gridCol w:w="534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288" w:hRule="atLeast"/>
        </w:trPr>
        <w:tc>
          <w:tcPr>
            <w:shd w:val="clear" w:color="auto" w:fill="D9D9D9"/>
            <w:tcMar>
              <w:top w:w="43" w:type="dxa"/>
              <w:left w:w="115" w:type="dxa"/>
              <w:bottom w:w="43" w:type="dxa"/>
              <w:right w:w="115" w:type="dxa"/>
            </w:tcMar>
            <w:vAlign w:val="bottom"/>
          </w:tcPr>
          <w:p>
            <w:pPr>
              <w:rPr>
                <w:b/>
                <w:color w:val="000000"/>
              </w:rPr>
            </w:pPr>
            <w:r>
              <w:rPr>
                <w:b/>
                <w:color w:val="000000"/>
                <w:rtl w:val="0"/>
              </w:rPr>
              <w:t>Goals</w:t>
            </w:r>
          </w:p>
        </w:tc>
        <w:tc>
          <w:tcPr>
            <w:shd w:val="clear" w:color="auto" w:fill="D9D9D9"/>
            <w:tcMar>
              <w:top w:w="43" w:type="dxa"/>
              <w:left w:w="115" w:type="dxa"/>
              <w:bottom w:w="43" w:type="dxa"/>
              <w:right w:w="115" w:type="dxa"/>
            </w:tcMar>
            <w:vAlign w:val="bottom"/>
          </w:tcPr>
          <w:p>
            <w:pPr>
              <w:rPr>
                <w:b/>
                <w:color w:val="000000"/>
              </w:rPr>
            </w:pPr>
            <w:r>
              <w:rPr>
                <w:b/>
                <w:color w:val="000000"/>
                <w:rtl w:val="0"/>
              </w:rPr>
              <w:t>Objectives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shd w:val="clear" w:color="auto" w:fill="auto"/>
            <w:tcMar>
              <w:top w:w="43" w:type="dxa"/>
              <w:left w:w="115" w:type="dxa"/>
              <w:bottom w:w="43" w:type="dxa"/>
              <w:right w:w="115" w:type="dxa"/>
            </w:tcMar>
          </w:tcPr>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0" w:right="0" w:hanging="270"/>
              <w:jc w:val="left"/>
            </w:pPr>
            <w:r>
              <w:rPr>
                <w:rFonts w:ascii="Arial" w:hAnsi="Arial" w:eastAsia="Arial" w:cs="Arial"/>
                <w:b w:val="0"/>
                <w:i w:val="0"/>
                <w:smallCaps w:val="0"/>
                <w:strike w:val="0"/>
                <w:color w:val="000000"/>
                <w:sz w:val="20"/>
                <w:szCs w:val="20"/>
                <w:u w:val="none"/>
                <w:shd w:val="clear" w:fill="auto"/>
                <w:vertAlign w:val="baseline"/>
                <w:rtl w:val="0"/>
              </w:rPr>
              <w:t xml:space="preserve">To </w:t>
            </w:r>
            <w:r>
              <w:rPr>
                <w:rFonts w:hint="default" w:cs="Arial"/>
                <w:b w:val="0"/>
                <w:i w:val="0"/>
                <w:smallCaps w:val="0"/>
                <w:strike w:val="0"/>
                <w:color w:val="000000"/>
                <w:sz w:val="20"/>
                <w:szCs w:val="20"/>
                <w:u w:val="none"/>
                <w:shd w:val="clear" w:fill="auto"/>
                <w:vertAlign w:val="baseline"/>
                <w:rtl w:val="0"/>
                <w:lang w:val="en-US"/>
              </w:rPr>
              <w:t>predict the relapse cases in TNBC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0" w:right="0" w:firstLine="0"/>
              <w:jc w:val="left"/>
              <w:rPr>
                <w:rFonts w:ascii="Arial" w:hAnsi="Arial" w:eastAsia="Arial" w:cs="Arial"/>
                <w:b w:val="0"/>
                <w:i w:val="0"/>
                <w:smallCaps w:val="0"/>
                <w:strike w:val="0"/>
                <w:color w:val="000000"/>
                <w:sz w:val="20"/>
                <w:szCs w:val="20"/>
                <w:u w:val="none"/>
                <w:shd w:val="clear" w:fill="auto"/>
                <w:vertAlign w:val="baseline"/>
              </w:rPr>
            </w:pPr>
          </w:p>
        </w:tc>
        <w:tc>
          <w:tcPr>
            <w:shd w:val="clear" w:color="auto" w:fill="auto"/>
            <w:tcMar>
              <w:top w:w="43" w:type="dxa"/>
              <w:left w:w="115" w:type="dxa"/>
              <w:bottom w:w="43" w:type="dxa"/>
              <w:right w:w="115" w:type="dxa"/>
            </w:tcMar>
          </w:tcPr>
          <w:p>
            <w:pPr>
              <w:numPr>
                <w:ilvl w:val="0"/>
                <w:numId w:val="4"/>
              </w:numPr>
              <w:ind w:left="360" w:hanging="360"/>
              <w:rPr>
                <w:color w:val="000000"/>
              </w:rPr>
            </w:pPr>
            <w:r>
              <w:rPr>
                <w:rFonts w:hint="default"/>
                <w:color w:val="000000"/>
                <w:lang w:val="en-US"/>
              </w:rPr>
              <w:t>To predict the relapse cases with maximum accuracy and precision</w:t>
            </w:r>
          </w:p>
          <w:p>
            <w:pPr>
              <w:numPr>
                <w:ilvl w:val="0"/>
                <w:numId w:val="4"/>
              </w:numPr>
              <w:ind w:left="360" w:hanging="360"/>
              <w:rPr>
                <w:color w:val="000000"/>
              </w:rPr>
            </w:pPr>
            <w:r>
              <w:rPr>
                <w:rFonts w:hint="default"/>
                <w:color w:val="000000"/>
                <w:lang w:val="en-US"/>
              </w:rPr>
              <w:t>Doing survival analysis for understanding relationships between survival and other given data</w:t>
            </w:r>
          </w:p>
          <w:p>
            <w:pPr>
              <w:ind w:left="360" w:firstLine="0"/>
            </w:pPr>
          </w:p>
        </w:tc>
      </w:tr>
    </w:tbl>
    <w:p>
      <w:pPr>
        <w:pStyle w:val="3"/>
        <w:numPr>
          <w:ilvl w:val="1"/>
          <w:numId w:val="1"/>
        </w:numPr>
        <w:spacing w:before="480" w:after="240"/>
        <w:ind w:left="576" w:hanging="576"/>
      </w:pPr>
      <w:bookmarkStart w:id="7" w:name="_heading=h.49x2ik5" w:colFirst="0" w:colLast="0"/>
      <w:bookmarkEnd w:id="7"/>
      <w:r>
        <w:rPr>
          <w:rtl w:val="0"/>
        </w:rPr>
        <w:t>Project Deliverables</w:t>
      </w:r>
    </w:p>
    <w:tbl>
      <w:tblPr>
        <w:tblStyle w:val="76"/>
        <w:tblW w:w="8035" w:type="dxa"/>
        <w:tblInd w:w="7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2705"/>
        <w:gridCol w:w="53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88" w:hRule="atLeast"/>
        </w:trPr>
        <w:tc>
          <w:tcPr>
            <w:shd w:val="clear" w:color="auto" w:fill="D9D9D9"/>
            <w:tcMar>
              <w:top w:w="43" w:type="dxa"/>
              <w:left w:w="115" w:type="dxa"/>
              <w:bottom w:w="43" w:type="dxa"/>
              <w:right w:w="115" w:type="dxa"/>
            </w:tcMar>
            <w:vAlign w:val="center"/>
          </w:tcPr>
          <w:p>
            <w:p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tl w:val="0"/>
              </w:rPr>
              <w:t>Milestone</w:t>
            </w:r>
          </w:p>
        </w:tc>
        <w:tc>
          <w:tcPr>
            <w:shd w:val="clear" w:color="auto" w:fill="D9D9D9"/>
            <w:tcMar>
              <w:top w:w="43" w:type="dxa"/>
              <w:left w:w="115" w:type="dxa"/>
              <w:bottom w:w="43" w:type="dxa"/>
              <w:right w:w="115" w:type="dxa"/>
            </w:tcMar>
            <w:vAlign w:val="center"/>
          </w:tcPr>
          <w:p>
            <w:p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tl w:val="0"/>
              </w:rPr>
              <w:t>Deliverable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shd w:val="clear" w:color="auto" w:fill="auto"/>
            <w:tcMar>
              <w:top w:w="43" w:type="dxa"/>
              <w:left w:w="115" w:type="dxa"/>
              <w:bottom w:w="43" w:type="dxa"/>
              <w:right w:w="115" w:type="dxa"/>
            </w:tcMar>
          </w:tcPr>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pPr>
            <w:r>
              <w:rPr>
                <w:rFonts w:ascii="Arial" w:hAnsi="Arial" w:eastAsia="Arial" w:cs="Arial"/>
                <w:b w:val="0"/>
                <w:i w:val="0"/>
                <w:smallCaps w:val="0"/>
                <w:strike w:val="0"/>
                <w:color w:val="000000"/>
                <w:sz w:val="20"/>
                <w:szCs w:val="20"/>
                <w:u w:val="none"/>
                <w:shd w:val="clear" w:fill="auto"/>
                <w:vertAlign w:val="baseline"/>
                <w:rtl w:val="0"/>
              </w:rPr>
              <w:t>Identifying Constraints and design the project architecture, explore various public forums to collect relevant data, Data Preparation.</w:t>
            </w:r>
          </w:p>
        </w:tc>
        <w:tc>
          <w:tcPr>
            <w:shd w:val="clear" w:color="auto" w:fill="auto"/>
            <w:tcMar>
              <w:top w:w="43" w:type="dxa"/>
              <w:left w:w="115" w:type="dxa"/>
              <w:bottom w:w="43" w:type="dxa"/>
              <w:right w:w="115" w:type="dxa"/>
            </w:tcMar>
          </w:tcPr>
          <w:p>
            <w:pPr>
              <w:numPr>
                <w:ilvl w:val="0"/>
                <w:numId w:val="4"/>
              </w:numPr>
              <w:pBdr>
                <w:top w:val="none" w:color="auto" w:sz="0" w:space="0"/>
                <w:left w:val="none" w:color="auto" w:sz="0" w:space="0"/>
                <w:bottom w:val="none" w:color="auto" w:sz="0" w:space="0"/>
                <w:right w:val="none" w:color="auto" w:sz="0" w:space="0"/>
                <w:between w:val="none" w:color="auto" w:sz="0" w:space="0"/>
              </w:pBdr>
              <w:ind w:left="360" w:hanging="360"/>
            </w:pPr>
            <w:r>
              <w:rPr>
                <w:color w:val="000000"/>
                <w:rtl w:val="0"/>
              </w:rPr>
              <w:t xml:space="preserve">Deliverable 1.1—Identifying Constraints and design the project architecture.  </w:t>
            </w:r>
          </w:p>
          <w:p>
            <w:pPr>
              <w:numPr>
                <w:ilvl w:val="0"/>
                <w:numId w:val="4"/>
              </w:numPr>
              <w:pBdr>
                <w:top w:val="none" w:color="auto" w:sz="0" w:space="0"/>
                <w:left w:val="none" w:color="auto" w:sz="0" w:space="0"/>
                <w:bottom w:val="none" w:color="auto" w:sz="0" w:space="0"/>
                <w:right w:val="none" w:color="auto" w:sz="0" w:space="0"/>
                <w:between w:val="none" w:color="auto" w:sz="0" w:space="0"/>
              </w:pBdr>
              <w:ind w:left="360" w:hanging="360"/>
            </w:pPr>
            <w:r>
              <w:rPr>
                <w:color w:val="000000"/>
                <w:rtl w:val="0"/>
              </w:rPr>
              <w:t xml:space="preserve">Deliverable 1.2—Explore various public forums to collect relevant data. </w:t>
            </w:r>
          </w:p>
          <w:p>
            <w:pPr>
              <w:numPr>
                <w:ilvl w:val="0"/>
                <w:numId w:val="4"/>
              </w:numPr>
              <w:pBdr>
                <w:top w:val="none" w:color="auto" w:sz="0" w:space="0"/>
                <w:left w:val="none" w:color="auto" w:sz="0" w:space="0"/>
                <w:bottom w:val="none" w:color="auto" w:sz="0" w:space="0"/>
                <w:right w:val="none" w:color="auto" w:sz="0" w:space="0"/>
                <w:between w:val="none" w:color="auto" w:sz="0" w:space="0"/>
              </w:pBdr>
              <w:ind w:left="360" w:hanging="360"/>
            </w:pPr>
            <w:r>
              <w:rPr>
                <w:color w:val="000000"/>
                <w:rtl w:val="0"/>
              </w:rPr>
              <w:t>Deliverable 1.3— Data Preparation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shd w:val="clear" w:color="auto" w:fill="auto"/>
            <w:tcMar>
              <w:top w:w="43" w:type="dxa"/>
              <w:left w:w="115" w:type="dxa"/>
              <w:bottom w:w="43" w:type="dxa"/>
              <w:right w:w="115" w:type="dxa"/>
            </w:tcMar>
          </w:tcPr>
          <w:p>
            <w:pPr>
              <w:numPr>
                <w:ilvl w:val="0"/>
                <w:numId w:val="5"/>
              </w:numPr>
              <w:pBdr>
                <w:top w:val="none" w:color="auto" w:sz="0" w:space="0"/>
                <w:left w:val="none" w:color="auto" w:sz="0" w:space="0"/>
                <w:bottom w:val="none" w:color="auto" w:sz="0" w:space="0"/>
                <w:right w:val="none" w:color="auto" w:sz="0" w:space="0"/>
                <w:between w:val="none" w:color="auto" w:sz="0" w:space="0"/>
              </w:pBdr>
              <w:ind w:left="360" w:hanging="360"/>
            </w:pPr>
            <w:r>
              <w:rPr>
                <w:color w:val="000000"/>
                <w:rtl w:val="0"/>
              </w:rPr>
              <w:t>EDA and Descriptive Analytics,</w:t>
            </w:r>
            <w:r>
              <w:rPr>
                <w:rFonts w:hint="default"/>
                <w:color w:val="000000"/>
                <w:rtl w:val="0"/>
                <w:lang w:val="en-US"/>
              </w:rPr>
              <w:t>Model building</w:t>
            </w:r>
            <w:r>
              <w:rPr>
                <w:color w:val="000000"/>
                <w:rtl w:val="0"/>
              </w:rPr>
              <w:t xml:space="preserve"> </w:t>
            </w:r>
          </w:p>
        </w:tc>
        <w:tc>
          <w:tcPr>
            <w:shd w:val="clear" w:color="auto" w:fill="auto"/>
            <w:tcMar>
              <w:top w:w="43" w:type="dxa"/>
              <w:left w:w="115" w:type="dxa"/>
              <w:bottom w:w="43" w:type="dxa"/>
              <w:right w:w="115" w:type="dxa"/>
            </w:tcMar>
          </w:tcPr>
          <w:p>
            <w:pPr>
              <w:numPr>
                <w:ilvl w:val="0"/>
                <w:numId w:val="4"/>
              </w:numPr>
              <w:pBdr>
                <w:top w:val="none" w:color="auto" w:sz="0" w:space="0"/>
                <w:left w:val="none" w:color="auto" w:sz="0" w:space="0"/>
                <w:bottom w:val="none" w:color="auto" w:sz="0" w:space="0"/>
                <w:right w:val="none" w:color="auto" w:sz="0" w:space="0"/>
                <w:between w:val="none" w:color="auto" w:sz="0" w:space="0"/>
              </w:pBdr>
              <w:ind w:left="360" w:hanging="360"/>
            </w:pPr>
            <w:r>
              <w:rPr>
                <w:color w:val="000000"/>
                <w:rtl w:val="0"/>
              </w:rPr>
              <w:t>Deliverable 2.1— EDA and Descriptive Analytics</w:t>
            </w:r>
          </w:p>
          <w:p>
            <w:pPr>
              <w:numPr>
                <w:ilvl w:val="0"/>
                <w:numId w:val="4"/>
              </w:numPr>
              <w:pBdr>
                <w:top w:val="none" w:color="auto" w:sz="0" w:space="0"/>
                <w:left w:val="none" w:color="auto" w:sz="0" w:space="0"/>
                <w:bottom w:val="none" w:color="auto" w:sz="0" w:space="0"/>
                <w:right w:val="none" w:color="auto" w:sz="0" w:space="0"/>
                <w:between w:val="none" w:color="auto" w:sz="0" w:space="0"/>
              </w:pBdr>
              <w:ind w:left="360" w:hanging="360"/>
            </w:pPr>
            <w:r>
              <w:rPr>
                <w:color w:val="000000"/>
                <w:rtl w:val="0"/>
              </w:rPr>
              <w:t xml:space="preserve">Deliverable 2.2— Model Building </w:t>
            </w:r>
            <w:r>
              <w:rPr>
                <w:rFonts w:hint="default"/>
                <w:color w:val="000000"/>
                <w:rtl w:val="0"/>
                <w:lang w:val="en-US"/>
              </w:rPr>
              <w:t>using various algorithms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shd w:val="clear" w:color="auto" w:fill="auto"/>
            <w:tcMar>
              <w:top w:w="43" w:type="dxa"/>
              <w:left w:w="115" w:type="dxa"/>
              <w:bottom w:w="43" w:type="dxa"/>
              <w:right w:w="115" w:type="dxa"/>
            </w:tcMar>
          </w:tcPr>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pPr>
            <w:r>
              <w:rPr>
                <w:rFonts w:ascii="Arial" w:hAnsi="Arial" w:eastAsia="Arial" w:cs="Arial"/>
                <w:b w:val="0"/>
                <w:i w:val="0"/>
                <w:smallCaps w:val="0"/>
                <w:strike w:val="0"/>
                <w:color w:val="000000"/>
                <w:sz w:val="20"/>
                <w:szCs w:val="20"/>
                <w:u w:val="none"/>
                <w:shd w:val="clear" w:fill="auto"/>
                <w:vertAlign w:val="baseline"/>
                <w:rtl w:val="0"/>
              </w:rPr>
              <w:t>Model Evaluation, tuning and insights, Deployment</w:t>
            </w:r>
          </w:p>
          <w:p>
            <w:pPr>
              <w:pBdr>
                <w:top w:val="none" w:color="auto" w:sz="0" w:space="0"/>
                <w:left w:val="none" w:color="auto" w:sz="0" w:space="0"/>
                <w:bottom w:val="none" w:color="auto" w:sz="0" w:space="0"/>
                <w:right w:val="none" w:color="auto" w:sz="0" w:space="0"/>
                <w:between w:val="none" w:color="auto" w:sz="0" w:space="0"/>
              </w:pBdr>
              <w:ind w:left="360" w:firstLine="0"/>
            </w:pPr>
          </w:p>
        </w:tc>
        <w:tc>
          <w:tcPr>
            <w:shd w:val="clear" w:color="auto" w:fill="auto"/>
            <w:tcMar>
              <w:top w:w="43" w:type="dxa"/>
              <w:left w:w="115" w:type="dxa"/>
              <w:bottom w:w="43" w:type="dxa"/>
              <w:right w:w="115" w:type="dxa"/>
            </w:tcMar>
          </w:tcPr>
          <w:p>
            <w:pPr>
              <w:numPr>
                <w:ilvl w:val="0"/>
                <w:numId w:val="5"/>
              </w:numPr>
              <w:pBdr>
                <w:top w:val="none" w:color="auto" w:sz="0" w:space="0"/>
                <w:left w:val="none" w:color="auto" w:sz="0" w:space="0"/>
                <w:bottom w:val="none" w:color="auto" w:sz="0" w:space="0"/>
                <w:right w:val="none" w:color="auto" w:sz="0" w:space="0"/>
                <w:between w:val="none" w:color="auto" w:sz="0" w:space="0"/>
              </w:pBdr>
              <w:ind w:left="360" w:hanging="360"/>
            </w:pPr>
            <w:r>
              <w:rPr>
                <w:color w:val="000000"/>
                <w:rtl w:val="0"/>
              </w:rPr>
              <w:t>Deliverable 3.1— Model Evaluation, tuning and insights.</w:t>
            </w:r>
          </w:p>
          <w:p>
            <w:pPr>
              <w:numPr>
                <w:ilvl w:val="0"/>
                <w:numId w:val="5"/>
              </w:numPr>
              <w:pBdr>
                <w:top w:val="none" w:color="auto" w:sz="0" w:space="0"/>
                <w:left w:val="none" w:color="auto" w:sz="0" w:space="0"/>
                <w:bottom w:val="none" w:color="auto" w:sz="0" w:space="0"/>
                <w:right w:val="none" w:color="auto" w:sz="0" w:space="0"/>
                <w:between w:val="none" w:color="auto" w:sz="0" w:space="0"/>
              </w:pBdr>
              <w:ind w:left="360" w:hanging="360"/>
            </w:pPr>
            <w:r>
              <w:rPr>
                <w:color w:val="000000"/>
                <w:rtl w:val="0"/>
              </w:rPr>
              <w:t>Deliverable 3. 2— Deployment</w:t>
            </w:r>
          </w:p>
          <w:p>
            <w:pPr>
              <w:pBdr>
                <w:top w:val="none" w:color="auto" w:sz="0" w:space="0"/>
                <w:left w:val="none" w:color="auto" w:sz="0" w:space="0"/>
                <w:bottom w:val="none" w:color="auto" w:sz="0" w:space="0"/>
                <w:right w:val="none" w:color="auto" w:sz="0" w:space="0"/>
                <w:between w:val="none" w:color="auto" w:sz="0" w:space="0"/>
              </w:pBd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shd w:val="clear" w:color="auto" w:fill="auto"/>
            <w:tcMar>
              <w:top w:w="43" w:type="dxa"/>
              <w:left w:w="115" w:type="dxa"/>
              <w:bottom w:w="43" w:type="dxa"/>
              <w:right w:w="115" w:type="dxa"/>
            </w:tcMar>
          </w:tcPr>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Show case and review, Final Presentation and documentation, Handover and KT.</w:t>
            </w:r>
          </w:p>
        </w:tc>
        <w:tc>
          <w:tcPr>
            <w:shd w:val="clear" w:color="auto" w:fill="auto"/>
            <w:tcMar>
              <w:top w:w="43" w:type="dxa"/>
              <w:left w:w="115" w:type="dxa"/>
              <w:bottom w:w="43" w:type="dxa"/>
              <w:right w:w="115" w:type="dxa"/>
            </w:tcMar>
          </w:tcPr>
          <w:p>
            <w:pPr>
              <w:numPr>
                <w:ilvl w:val="0"/>
                <w:numId w:val="5"/>
              </w:numPr>
              <w:pBdr>
                <w:top w:val="none" w:color="auto" w:sz="0" w:space="0"/>
                <w:left w:val="none" w:color="auto" w:sz="0" w:space="0"/>
                <w:bottom w:val="none" w:color="auto" w:sz="0" w:space="0"/>
                <w:right w:val="none" w:color="auto" w:sz="0" w:space="0"/>
                <w:between w:val="none" w:color="auto" w:sz="0" w:space="0"/>
              </w:pBdr>
              <w:ind w:left="360" w:hanging="360"/>
              <w:rPr>
                <w:color w:val="000000"/>
              </w:rPr>
            </w:pPr>
            <w:r>
              <w:rPr>
                <w:color w:val="000000"/>
                <w:rtl w:val="0"/>
              </w:rPr>
              <w:t>Deliverable4.1 – show case and review</w:t>
            </w:r>
          </w:p>
          <w:p>
            <w:pPr>
              <w:numPr>
                <w:ilvl w:val="0"/>
                <w:numId w:val="5"/>
              </w:numPr>
              <w:pBdr>
                <w:top w:val="none" w:color="auto" w:sz="0" w:space="0"/>
                <w:left w:val="none" w:color="auto" w:sz="0" w:space="0"/>
                <w:bottom w:val="none" w:color="auto" w:sz="0" w:space="0"/>
                <w:right w:val="none" w:color="auto" w:sz="0" w:space="0"/>
                <w:between w:val="none" w:color="auto" w:sz="0" w:space="0"/>
              </w:pBdr>
              <w:ind w:left="360" w:hanging="360"/>
              <w:rPr>
                <w:color w:val="000000"/>
              </w:rPr>
            </w:pPr>
            <w:r>
              <w:rPr>
                <w:color w:val="000000"/>
                <w:rtl w:val="0"/>
              </w:rPr>
              <w:t>Deliverable4.2 – Final Presentation and documentation</w:t>
            </w:r>
          </w:p>
          <w:p>
            <w:pPr>
              <w:numPr>
                <w:ilvl w:val="0"/>
                <w:numId w:val="5"/>
              </w:numPr>
              <w:pBdr>
                <w:top w:val="none" w:color="auto" w:sz="0" w:space="0"/>
                <w:left w:val="none" w:color="auto" w:sz="0" w:space="0"/>
                <w:bottom w:val="none" w:color="auto" w:sz="0" w:space="0"/>
                <w:right w:val="none" w:color="auto" w:sz="0" w:space="0"/>
                <w:between w:val="none" w:color="auto" w:sz="0" w:space="0"/>
              </w:pBdr>
              <w:ind w:left="360" w:hanging="360"/>
              <w:rPr>
                <w:color w:val="000000"/>
              </w:rPr>
            </w:pPr>
            <w:r>
              <w:rPr>
                <w:color w:val="000000"/>
                <w:rtl w:val="0"/>
              </w:rPr>
              <w:t>Deliverable4.3 – Handover and KT</w:t>
            </w:r>
          </w:p>
        </w:tc>
      </w:tr>
    </w:tbl>
    <w:p>
      <w:pPr>
        <w:pStyle w:val="3"/>
        <w:numPr>
          <w:ilvl w:val="1"/>
          <w:numId w:val="1"/>
        </w:numPr>
        <w:spacing w:before="480" w:after="240"/>
        <w:ind w:left="576" w:hanging="576"/>
      </w:pPr>
      <w:bookmarkStart w:id="8" w:name="_heading=h.2p2csry" w:colFirst="0" w:colLast="0"/>
      <w:bookmarkEnd w:id="8"/>
      <w:r>
        <w:rPr>
          <w:rtl w:val="0"/>
        </w:rPr>
        <w:t>Deliverables Out of Scope</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10" w:right="0" w:hanging="360"/>
        <w:jc w:val="left"/>
      </w:pPr>
      <w:r>
        <w:rPr>
          <w:rFonts w:ascii="Arial" w:hAnsi="Arial" w:eastAsia="Arial" w:cs="Arial"/>
          <w:b w:val="0"/>
          <w:i w:val="0"/>
          <w:smallCaps w:val="0"/>
          <w:strike w:val="0"/>
          <w:color w:val="000000"/>
          <w:sz w:val="20"/>
          <w:szCs w:val="20"/>
          <w:u w:val="none"/>
          <w:shd w:val="clear" w:fill="auto"/>
          <w:vertAlign w:val="baseline"/>
          <w:rtl w:val="0"/>
        </w:rPr>
        <w:t xml:space="preserve">designs </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10" w:right="0" w:hanging="360"/>
        <w:jc w:val="left"/>
      </w:pPr>
      <w:r>
        <w:rPr>
          <w:rFonts w:ascii="Arial" w:hAnsi="Arial" w:eastAsia="Arial" w:cs="Arial"/>
          <w:b w:val="0"/>
          <w:i w:val="0"/>
          <w:smallCaps w:val="0"/>
          <w:strike w:val="0"/>
          <w:color w:val="000000"/>
          <w:sz w:val="20"/>
          <w:szCs w:val="20"/>
          <w:u w:val="none"/>
          <w:shd w:val="clear" w:fill="auto"/>
          <w:vertAlign w:val="baseline"/>
          <w:rtl w:val="0"/>
        </w:rPr>
        <w:t>mobile app</w:t>
      </w:r>
    </w:p>
    <w:p>
      <w:pPr>
        <w:pStyle w:val="3"/>
        <w:numPr>
          <w:ilvl w:val="1"/>
          <w:numId w:val="1"/>
        </w:numPr>
        <w:spacing w:before="480" w:after="240"/>
        <w:ind w:left="576" w:hanging="576"/>
      </w:pPr>
      <w:bookmarkStart w:id="9" w:name="_heading=h.147n2zr" w:colFirst="0" w:colLast="0"/>
      <w:bookmarkEnd w:id="9"/>
      <w:r>
        <w:rPr>
          <w:rtl w:val="0"/>
        </w:rPr>
        <w:t>Project Duration (start date: 15/09/2021 End date: 15/10/2021)</w:t>
      </w:r>
    </w:p>
    <w:tbl>
      <w:tblPr>
        <w:tblStyle w:val="77"/>
        <w:tblW w:w="8035" w:type="dxa"/>
        <w:tblInd w:w="7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2062"/>
        <w:gridCol w:w="1440"/>
        <w:gridCol w:w="3150"/>
        <w:gridCol w:w="138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88" w:hRule="atLeast"/>
        </w:trPr>
        <w:tc>
          <w:tcPr>
            <w:shd w:val="clear" w:color="auto" w:fill="D9D9D9"/>
            <w:tcMar>
              <w:top w:w="43" w:type="dxa"/>
              <w:left w:w="115" w:type="dxa"/>
              <w:bottom w:w="43" w:type="dxa"/>
              <w:right w:w="115" w:type="dxa"/>
            </w:tcMar>
            <w:vAlign w:val="bottom"/>
          </w:tcPr>
          <w:p>
            <w:pPr>
              <w:rPr>
                <w:b/>
                <w:color w:val="000000"/>
              </w:rPr>
            </w:pPr>
            <w:r>
              <w:rPr>
                <w:b/>
                <w:color w:val="000000"/>
                <w:rtl w:val="0"/>
              </w:rPr>
              <w:t>Project Milestone</w:t>
            </w:r>
          </w:p>
        </w:tc>
        <w:tc>
          <w:tcPr>
            <w:shd w:val="clear" w:color="auto" w:fill="D9D9D9"/>
            <w:tcMar>
              <w:top w:w="43" w:type="dxa"/>
              <w:left w:w="115" w:type="dxa"/>
              <w:bottom w:w="43" w:type="dxa"/>
              <w:right w:w="115" w:type="dxa"/>
            </w:tcMar>
            <w:vAlign w:val="bottom"/>
          </w:tcPr>
          <w:p>
            <w:pPr>
              <w:rPr>
                <w:b/>
                <w:color w:val="000000"/>
              </w:rPr>
            </w:pPr>
            <w:r>
              <w:rPr>
                <w:b/>
                <w:color w:val="000000"/>
                <w:rtl w:val="0"/>
              </w:rPr>
              <w:t>Date Estimate</w:t>
            </w:r>
          </w:p>
        </w:tc>
        <w:tc>
          <w:tcPr>
            <w:shd w:val="clear" w:color="auto" w:fill="D9D9D9"/>
            <w:tcMar>
              <w:top w:w="43" w:type="dxa"/>
              <w:left w:w="115" w:type="dxa"/>
              <w:bottom w:w="43" w:type="dxa"/>
              <w:right w:w="115" w:type="dxa"/>
            </w:tcMar>
            <w:vAlign w:val="bottom"/>
          </w:tcPr>
          <w:p>
            <w:pPr>
              <w:rPr>
                <w:b/>
                <w:color w:val="000000"/>
              </w:rPr>
            </w:pPr>
            <w:r>
              <w:rPr>
                <w:b/>
                <w:color w:val="000000"/>
                <w:rtl w:val="0"/>
              </w:rPr>
              <w:t>Deliverable(s) Included</w:t>
            </w:r>
          </w:p>
        </w:tc>
        <w:tc>
          <w:tcPr>
            <w:shd w:val="clear" w:color="auto" w:fill="D9D9D9"/>
            <w:tcMar>
              <w:top w:w="43" w:type="dxa"/>
              <w:left w:w="115" w:type="dxa"/>
              <w:bottom w:w="43" w:type="dxa"/>
              <w:right w:w="115" w:type="dxa"/>
            </w:tcMar>
            <w:vAlign w:val="bottom"/>
          </w:tcPr>
          <w:p>
            <w:pPr>
              <w:rPr>
                <w:b/>
                <w:color w:val="000000"/>
              </w:rPr>
            </w:pPr>
            <w:r>
              <w:rPr>
                <w:b/>
                <w:color w:val="000000"/>
                <w:rtl w:val="0"/>
              </w:rPr>
              <w:t>Confidence Level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shd w:val="clear" w:color="auto" w:fill="auto"/>
            <w:tcMar>
              <w:top w:w="43" w:type="dxa"/>
              <w:left w:w="115" w:type="dxa"/>
              <w:bottom w:w="43" w:type="dxa"/>
              <w:right w:w="115" w:type="dxa"/>
            </w:tcMar>
          </w:tcPr>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20" w:after="6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Identifying Constraints and design the project architecture, explore various public forums to collect relevant data, Data Preparation.</w:t>
            </w:r>
          </w:p>
        </w:tc>
        <w:tc>
          <w:tcPr>
            <w:shd w:val="clear" w:color="auto" w:fill="auto"/>
            <w:tcMar>
              <w:top w:w="43" w:type="dxa"/>
              <w:left w:w="115" w:type="dxa"/>
              <w:bottom w:w="43" w:type="dxa"/>
              <w:right w:w="115"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tl w:val="0"/>
              </w:rPr>
              <w:t>[</w:t>
            </w:r>
            <w:r>
              <w:rPr>
                <w:rFonts w:hint="default"/>
                <w:color w:val="000000"/>
                <w:rtl w:val="0"/>
                <w:lang w:val="en-US"/>
              </w:rPr>
              <w:t>21</w:t>
            </w:r>
            <w:r>
              <w:rPr>
                <w:color w:val="000000"/>
                <w:rtl w:val="0"/>
              </w:rPr>
              <w:t>/</w:t>
            </w:r>
            <w:r>
              <w:rPr>
                <w:rFonts w:hint="default"/>
                <w:color w:val="000000"/>
                <w:rtl w:val="0"/>
                <w:lang w:val="en-US"/>
              </w:rPr>
              <w:t>11</w:t>
            </w:r>
            <w:r>
              <w:rPr>
                <w:color w:val="000000"/>
                <w:rtl w:val="0"/>
              </w:rPr>
              <w:t>/202</w:t>
            </w:r>
            <w:r>
              <w:rPr>
                <w:rtl w:val="0"/>
              </w:rPr>
              <w:t>1</w:t>
            </w:r>
            <w:r>
              <w:rPr>
                <w:color w:val="000000"/>
                <w:rtl w:val="0"/>
              </w:rPr>
              <w:t>]</w:t>
            </w:r>
          </w:p>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tl w:val="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tl w:val="0"/>
              </w:rPr>
              <w:t>[2</w:t>
            </w:r>
            <w:r>
              <w:rPr>
                <w:rFonts w:hint="default"/>
                <w:color w:val="000000"/>
                <w:rtl w:val="0"/>
                <w:lang w:val="en-US"/>
              </w:rPr>
              <w:t>4</w:t>
            </w:r>
            <w:r>
              <w:rPr>
                <w:color w:val="000000"/>
                <w:rtl w:val="0"/>
              </w:rPr>
              <w:t>/</w:t>
            </w:r>
            <w:r>
              <w:rPr>
                <w:rFonts w:hint="default"/>
                <w:color w:val="000000"/>
                <w:rtl w:val="0"/>
                <w:lang w:val="en-US"/>
              </w:rPr>
              <w:t>11</w:t>
            </w:r>
            <w:r>
              <w:rPr>
                <w:color w:val="000000"/>
                <w:rtl w:val="0"/>
              </w:rPr>
              <w:t>/2021]</w:t>
            </w:r>
          </w:p>
        </w:tc>
        <w:tc>
          <w:tcPr>
            <w:shd w:val="clear" w:color="auto" w:fill="auto"/>
            <w:tcMar>
              <w:top w:w="43" w:type="dxa"/>
              <w:left w:w="115" w:type="dxa"/>
              <w:bottom w:w="43" w:type="dxa"/>
              <w:right w:w="115" w:type="dxa"/>
            </w:tcMar>
          </w:tcPr>
          <w:p>
            <w:pPr>
              <w:numPr>
                <w:ilvl w:val="0"/>
                <w:numId w:val="4"/>
              </w:numPr>
              <w:pBdr>
                <w:top w:val="none" w:color="auto" w:sz="0" w:space="0"/>
                <w:left w:val="none" w:color="auto" w:sz="0" w:space="0"/>
                <w:bottom w:val="none" w:color="auto" w:sz="0" w:space="0"/>
                <w:right w:val="none" w:color="auto" w:sz="0" w:space="0"/>
                <w:between w:val="none" w:color="auto" w:sz="0" w:space="0"/>
              </w:pBdr>
              <w:ind w:left="360" w:hanging="360"/>
            </w:pPr>
            <w:r>
              <w:rPr>
                <w:color w:val="000000"/>
                <w:rtl w:val="0"/>
              </w:rPr>
              <w:t xml:space="preserve">Deliverable 1.1—Identifying Constraints and design the project architecture.  </w:t>
            </w:r>
          </w:p>
          <w:p>
            <w:pPr>
              <w:numPr>
                <w:ilvl w:val="0"/>
                <w:numId w:val="4"/>
              </w:numPr>
              <w:pBdr>
                <w:top w:val="none" w:color="auto" w:sz="0" w:space="0"/>
                <w:left w:val="none" w:color="auto" w:sz="0" w:space="0"/>
                <w:bottom w:val="none" w:color="auto" w:sz="0" w:space="0"/>
                <w:right w:val="none" w:color="auto" w:sz="0" w:space="0"/>
                <w:between w:val="none" w:color="auto" w:sz="0" w:space="0"/>
              </w:pBdr>
              <w:ind w:left="360" w:hanging="360"/>
            </w:pPr>
            <w:r>
              <w:rPr>
                <w:color w:val="000000"/>
                <w:rtl w:val="0"/>
              </w:rPr>
              <w:t xml:space="preserve">Deliverable 1.2—Explore various public forums to collect relevant data. </w:t>
            </w:r>
          </w:p>
          <w:p>
            <w:pPr>
              <w:numPr>
                <w:ilvl w:val="0"/>
                <w:numId w:val="5"/>
              </w:numPr>
              <w:pBdr>
                <w:top w:val="none" w:color="auto" w:sz="0" w:space="0"/>
                <w:left w:val="none" w:color="auto" w:sz="0" w:space="0"/>
                <w:bottom w:val="none" w:color="auto" w:sz="0" w:space="0"/>
                <w:right w:val="none" w:color="auto" w:sz="0" w:space="0"/>
                <w:between w:val="none" w:color="auto" w:sz="0" w:space="0"/>
              </w:pBdr>
              <w:ind w:left="360" w:hanging="360"/>
              <w:rPr>
                <w:color w:val="000000"/>
              </w:rPr>
            </w:pPr>
            <w:r>
              <w:rPr>
                <w:color w:val="000000"/>
                <w:rtl w:val="0"/>
              </w:rPr>
              <w:t>Deliverable 1.3— Data Preparation</w:t>
            </w:r>
          </w:p>
        </w:tc>
        <w:tc>
          <w:tcPr>
            <w:shd w:val="clear" w:color="auto" w:fill="auto"/>
            <w:tcMar>
              <w:top w:w="43" w:type="dxa"/>
              <w:left w:w="115" w:type="dxa"/>
              <w:bottom w:w="43" w:type="dxa"/>
              <w:right w:w="115"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tl w:val="0"/>
              </w:rPr>
              <w:t>[High]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shd w:val="clear" w:color="auto" w:fill="auto"/>
            <w:tcMar>
              <w:top w:w="43" w:type="dxa"/>
              <w:left w:w="115" w:type="dxa"/>
              <w:bottom w:w="43" w:type="dxa"/>
              <w:right w:w="115" w:type="dxa"/>
            </w:tcMar>
          </w:tcPr>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20" w:after="6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EDA and Descriptive Analytics, Model Building for Association (Fuzzy Algorithm) and Recommendation</w:t>
            </w:r>
          </w:p>
        </w:tc>
        <w:tc>
          <w:tcPr>
            <w:shd w:val="clear" w:color="auto" w:fill="auto"/>
            <w:tcMar>
              <w:top w:w="43" w:type="dxa"/>
              <w:left w:w="115" w:type="dxa"/>
              <w:bottom w:w="43" w:type="dxa"/>
              <w:right w:w="115"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 w:after="60"/>
            </w:pPr>
            <w:r>
              <w:rPr>
                <w:rtl w:val="0"/>
              </w:rPr>
              <w:t>[2</w:t>
            </w:r>
            <w:r>
              <w:rPr>
                <w:rFonts w:hint="default"/>
                <w:rtl w:val="0"/>
                <w:lang w:val="en-US"/>
              </w:rPr>
              <w:t>5</w:t>
            </w:r>
            <w:r>
              <w:rPr>
                <w:rtl w:val="0"/>
              </w:rPr>
              <w:t>/</w:t>
            </w:r>
            <w:r>
              <w:rPr>
                <w:rFonts w:hint="default"/>
                <w:rtl w:val="0"/>
                <w:lang w:val="en-US"/>
              </w:rPr>
              <w:t>11</w:t>
            </w:r>
            <w:r>
              <w:rPr>
                <w:rtl w:val="0"/>
              </w:rPr>
              <w:t>/2021]</w:t>
            </w:r>
          </w:p>
          <w:p>
            <w:pPr>
              <w:widowControl w:val="0"/>
              <w:pBdr>
                <w:top w:val="none" w:color="auto" w:sz="0" w:space="0"/>
                <w:left w:val="none" w:color="auto" w:sz="0" w:space="0"/>
                <w:bottom w:val="none" w:color="auto" w:sz="0" w:space="0"/>
                <w:right w:val="none" w:color="auto" w:sz="0" w:space="0"/>
                <w:between w:val="none" w:color="auto" w:sz="0" w:space="0"/>
              </w:pBdr>
              <w:spacing w:before="20" w:after="60"/>
            </w:pPr>
            <w:r>
              <w:rPr>
                <w:rtl w:val="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rtl w:val="0"/>
              </w:rPr>
              <w:t>[2</w:t>
            </w:r>
            <w:r>
              <w:rPr>
                <w:rFonts w:hint="default"/>
                <w:rtl w:val="0"/>
                <w:lang w:val="en-US"/>
              </w:rPr>
              <w:t>9</w:t>
            </w:r>
            <w:r>
              <w:rPr>
                <w:rtl w:val="0"/>
              </w:rPr>
              <w:t>/</w:t>
            </w:r>
            <w:r>
              <w:rPr>
                <w:rFonts w:hint="default"/>
                <w:rtl w:val="0"/>
                <w:lang w:val="en-US"/>
              </w:rPr>
              <w:t>11</w:t>
            </w:r>
            <w:r>
              <w:rPr>
                <w:rtl w:val="0"/>
              </w:rPr>
              <w:t>/2021]</w:t>
            </w:r>
          </w:p>
        </w:tc>
        <w:tc>
          <w:tcPr>
            <w:shd w:val="clear" w:color="auto" w:fill="auto"/>
            <w:tcMar>
              <w:top w:w="43" w:type="dxa"/>
              <w:left w:w="115" w:type="dxa"/>
              <w:bottom w:w="43" w:type="dxa"/>
              <w:right w:w="115" w:type="dxa"/>
            </w:tcMar>
          </w:tcPr>
          <w:p>
            <w:pPr>
              <w:numPr>
                <w:ilvl w:val="0"/>
                <w:numId w:val="4"/>
              </w:numPr>
              <w:pBdr>
                <w:top w:val="none" w:color="auto" w:sz="0" w:space="0"/>
                <w:left w:val="none" w:color="auto" w:sz="0" w:space="0"/>
                <w:bottom w:val="none" w:color="auto" w:sz="0" w:space="0"/>
                <w:right w:val="none" w:color="auto" w:sz="0" w:space="0"/>
                <w:between w:val="none" w:color="auto" w:sz="0" w:space="0"/>
              </w:pBdr>
              <w:ind w:left="360" w:hanging="360"/>
            </w:pPr>
            <w:r>
              <w:rPr>
                <w:color w:val="000000"/>
                <w:rtl w:val="0"/>
              </w:rPr>
              <w:t>Deliverable 2.1— EDA and Descriptive Analytics</w:t>
            </w:r>
          </w:p>
          <w:p>
            <w:pPr>
              <w:numPr>
                <w:ilvl w:val="0"/>
                <w:numId w:val="5"/>
              </w:numPr>
              <w:pBdr>
                <w:top w:val="none" w:color="auto" w:sz="0" w:space="0"/>
                <w:left w:val="none" w:color="auto" w:sz="0" w:space="0"/>
                <w:bottom w:val="none" w:color="auto" w:sz="0" w:space="0"/>
                <w:right w:val="none" w:color="auto" w:sz="0" w:space="0"/>
                <w:between w:val="none" w:color="auto" w:sz="0" w:space="0"/>
              </w:pBdr>
              <w:ind w:left="360" w:hanging="360"/>
              <w:rPr>
                <w:color w:val="000000"/>
              </w:rPr>
            </w:pPr>
            <w:r>
              <w:rPr>
                <w:color w:val="000000"/>
                <w:rtl w:val="0"/>
              </w:rPr>
              <w:t xml:space="preserve">Deliverable 2.2— Model Building </w:t>
            </w:r>
          </w:p>
        </w:tc>
        <w:tc>
          <w:tcPr>
            <w:shd w:val="clear" w:color="auto" w:fill="auto"/>
            <w:tcMar>
              <w:top w:w="43" w:type="dxa"/>
              <w:left w:w="115" w:type="dxa"/>
              <w:bottom w:w="43" w:type="dxa"/>
              <w:right w:w="115"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tl w:val="0"/>
              </w:rPr>
              <w:t>[High]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1355" w:hRule="atLeast"/>
        </w:trPr>
        <w:tc>
          <w:tcPr>
            <w:shd w:val="clear" w:color="auto" w:fill="auto"/>
            <w:tcMar>
              <w:top w:w="43" w:type="dxa"/>
              <w:left w:w="115" w:type="dxa"/>
              <w:bottom w:w="43" w:type="dxa"/>
              <w:right w:w="115" w:type="dxa"/>
            </w:tcMar>
          </w:tcPr>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pPr>
            <w:r>
              <w:rPr>
                <w:rFonts w:ascii="Arial" w:hAnsi="Arial" w:eastAsia="Arial" w:cs="Arial"/>
                <w:b w:val="0"/>
                <w:i w:val="0"/>
                <w:smallCaps w:val="0"/>
                <w:strike w:val="0"/>
                <w:color w:val="000000"/>
                <w:sz w:val="20"/>
                <w:szCs w:val="20"/>
                <w:u w:val="none"/>
                <w:shd w:val="clear" w:fill="auto"/>
                <w:vertAlign w:val="baseline"/>
                <w:rtl w:val="0"/>
              </w:rPr>
              <w:t>Model Evaluation, tuning and insights, Deployment</w:t>
            </w:r>
          </w:p>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p>
        </w:tc>
        <w:tc>
          <w:tcPr>
            <w:shd w:val="clear" w:color="auto" w:fill="auto"/>
            <w:tcMar>
              <w:top w:w="43" w:type="dxa"/>
              <w:left w:w="115" w:type="dxa"/>
              <w:bottom w:w="43" w:type="dxa"/>
              <w:right w:w="115"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tl w:val="0"/>
              </w:rPr>
              <w:t>[</w:t>
            </w:r>
            <w:r>
              <w:rPr>
                <w:rFonts w:hint="default"/>
                <w:color w:val="000000"/>
                <w:rtl w:val="0"/>
                <w:lang w:val="en-US"/>
              </w:rPr>
              <w:t>05</w:t>
            </w:r>
            <w:r>
              <w:rPr>
                <w:color w:val="000000"/>
                <w:rtl w:val="0"/>
              </w:rPr>
              <w:t>/</w:t>
            </w:r>
            <w:r>
              <w:rPr>
                <w:rFonts w:hint="default"/>
                <w:color w:val="000000"/>
                <w:rtl w:val="0"/>
                <w:lang w:val="en-US"/>
              </w:rPr>
              <w:t>12</w:t>
            </w:r>
            <w:r>
              <w:rPr>
                <w:color w:val="000000"/>
                <w:rtl w:val="0"/>
              </w:rPr>
              <w:t>/2021]</w:t>
            </w:r>
          </w:p>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tl w:val="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tl w:val="0"/>
              </w:rPr>
              <w:t>[0</w:t>
            </w:r>
            <w:r>
              <w:rPr>
                <w:rFonts w:hint="default"/>
                <w:color w:val="000000"/>
                <w:rtl w:val="0"/>
                <w:lang w:val="en-US"/>
              </w:rPr>
              <w:t>6</w:t>
            </w:r>
            <w:r>
              <w:rPr>
                <w:color w:val="000000"/>
                <w:rtl w:val="0"/>
              </w:rPr>
              <w:t>/1</w:t>
            </w:r>
            <w:r>
              <w:rPr>
                <w:rFonts w:hint="default"/>
                <w:color w:val="000000"/>
                <w:rtl w:val="0"/>
                <w:lang w:val="en-US"/>
              </w:rPr>
              <w:t>2</w:t>
            </w:r>
            <w:r>
              <w:rPr>
                <w:color w:val="000000"/>
                <w:rtl w:val="0"/>
              </w:rPr>
              <w:t>/2021]</w:t>
            </w:r>
          </w:p>
        </w:tc>
        <w:tc>
          <w:tcPr>
            <w:shd w:val="clear" w:color="auto" w:fill="auto"/>
            <w:tcMar>
              <w:top w:w="43" w:type="dxa"/>
              <w:left w:w="115" w:type="dxa"/>
              <w:bottom w:w="43" w:type="dxa"/>
              <w:right w:w="115" w:type="dxa"/>
            </w:tcMar>
          </w:tcPr>
          <w:p>
            <w:pPr>
              <w:numPr>
                <w:ilvl w:val="0"/>
                <w:numId w:val="5"/>
              </w:numPr>
              <w:pBdr>
                <w:top w:val="none" w:color="auto" w:sz="0" w:space="0"/>
                <w:left w:val="none" w:color="auto" w:sz="0" w:space="0"/>
                <w:bottom w:val="none" w:color="auto" w:sz="0" w:space="0"/>
                <w:right w:val="none" w:color="auto" w:sz="0" w:space="0"/>
                <w:between w:val="none" w:color="auto" w:sz="0" w:space="0"/>
              </w:pBdr>
              <w:ind w:left="360" w:hanging="360"/>
            </w:pPr>
            <w:r>
              <w:rPr>
                <w:color w:val="000000"/>
                <w:rtl w:val="0"/>
              </w:rPr>
              <w:t>Deliverable 3.1— Model Evaluation, tuning and insights.</w:t>
            </w:r>
          </w:p>
          <w:p>
            <w:pPr>
              <w:numPr>
                <w:ilvl w:val="0"/>
                <w:numId w:val="5"/>
              </w:numPr>
              <w:pBdr>
                <w:top w:val="none" w:color="auto" w:sz="0" w:space="0"/>
                <w:left w:val="none" w:color="auto" w:sz="0" w:space="0"/>
                <w:bottom w:val="none" w:color="auto" w:sz="0" w:space="0"/>
                <w:right w:val="none" w:color="auto" w:sz="0" w:space="0"/>
                <w:between w:val="none" w:color="auto" w:sz="0" w:space="0"/>
              </w:pBdr>
              <w:ind w:left="360" w:hanging="360"/>
            </w:pPr>
            <w:r>
              <w:rPr>
                <w:color w:val="000000"/>
                <w:rtl w:val="0"/>
              </w:rPr>
              <w:t>Deliverable 3. 2— Deployment</w:t>
            </w:r>
          </w:p>
        </w:tc>
        <w:tc>
          <w:tcPr>
            <w:shd w:val="clear" w:color="auto" w:fill="auto"/>
            <w:tcMar>
              <w:top w:w="43" w:type="dxa"/>
              <w:left w:w="115" w:type="dxa"/>
              <w:bottom w:w="43" w:type="dxa"/>
              <w:right w:w="115"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tl w:val="0"/>
              </w:rPr>
              <w:t>[High]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1616" w:hRule="atLeast"/>
        </w:trPr>
        <w:tc>
          <w:tcPr>
            <w:shd w:val="clear" w:color="auto" w:fill="auto"/>
            <w:tcMar>
              <w:top w:w="43" w:type="dxa"/>
              <w:left w:w="115" w:type="dxa"/>
              <w:bottom w:w="43" w:type="dxa"/>
              <w:right w:w="115" w:type="dxa"/>
            </w:tcMar>
          </w:tcPr>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20" w:after="60" w:line="240" w:lineRule="auto"/>
              <w:ind w:left="360" w:right="0" w:hanging="360"/>
              <w:jc w:val="left"/>
            </w:pPr>
            <w:r>
              <w:rPr>
                <w:rFonts w:ascii="Arial" w:hAnsi="Arial" w:eastAsia="Arial" w:cs="Arial"/>
                <w:b w:val="0"/>
                <w:i w:val="0"/>
                <w:smallCaps w:val="0"/>
                <w:strike w:val="0"/>
                <w:color w:val="000000"/>
                <w:sz w:val="20"/>
                <w:szCs w:val="20"/>
                <w:u w:val="none"/>
                <w:shd w:val="clear" w:fill="auto"/>
                <w:vertAlign w:val="baseline"/>
                <w:rtl w:val="0"/>
              </w:rPr>
              <w:t>Show case and review, Final Presentation and documentation, Handover and KT.</w:t>
            </w:r>
          </w:p>
        </w:tc>
        <w:tc>
          <w:tcPr>
            <w:shd w:val="clear" w:color="auto" w:fill="auto"/>
            <w:tcMar>
              <w:top w:w="43" w:type="dxa"/>
              <w:left w:w="115" w:type="dxa"/>
              <w:bottom w:w="43" w:type="dxa"/>
              <w:right w:w="115"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tl w:val="0"/>
              </w:rPr>
              <w:t>[0</w:t>
            </w:r>
            <w:r>
              <w:rPr>
                <w:rFonts w:hint="default"/>
                <w:color w:val="000000"/>
                <w:rtl w:val="0"/>
                <w:lang w:val="en-US"/>
              </w:rPr>
              <w:t>7</w:t>
            </w:r>
            <w:r>
              <w:rPr>
                <w:color w:val="000000"/>
                <w:rtl w:val="0"/>
              </w:rPr>
              <w:t>/1</w:t>
            </w:r>
            <w:r>
              <w:rPr>
                <w:rFonts w:hint="default"/>
                <w:color w:val="000000"/>
                <w:rtl w:val="0"/>
                <w:lang w:val="en-US"/>
              </w:rPr>
              <w:t>2</w:t>
            </w:r>
            <w:r>
              <w:rPr>
                <w:color w:val="000000"/>
                <w:rtl w:val="0"/>
              </w:rPr>
              <w:t>/2021]</w:t>
            </w:r>
          </w:p>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tl w:val="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rFonts w:hint="default"/>
                <w:color w:val="000000"/>
                <w:rtl w:val="0"/>
                <w:lang w:val="en-US"/>
              </w:rPr>
              <w:t>07</w:t>
            </w:r>
            <w:r>
              <w:rPr>
                <w:color w:val="000000"/>
                <w:rtl w:val="0"/>
              </w:rPr>
              <w:t>/1</w:t>
            </w:r>
            <w:r>
              <w:rPr>
                <w:rFonts w:hint="default"/>
                <w:color w:val="000000"/>
                <w:rtl w:val="0"/>
                <w:lang w:val="en-US"/>
              </w:rPr>
              <w:t>2</w:t>
            </w:r>
            <w:r>
              <w:rPr>
                <w:color w:val="000000"/>
                <w:rtl w:val="0"/>
              </w:rPr>
              <w:t>/2021</w:t>
            </w:r>
          </w:p>
        </w:tc>
        <w:tc>
          <w:tcPr>
            <w:shd w:val="clear" w:color="auto" w:fill="auto"/>
            <w:tcMar>
              <w:top w:w="43" w:type="dxa"/>
              <w:left w:w="115" w:type="dxa"/>
              <w:bottom w:w="43" w:type="dxa"/>
              <w:right w:w="115" w:type="dxa"/>
            </w:tcMar>
          </w:tcPr>
          <w:p>
            <w:pPr>
              <w:numPr>
                <w:ilvl w:val="0"/>
                <w:numId w:val="5"/>
              </w:numPr>
              <w:pBdr>
                <w:top w:val="none" w:color="auto" w:sz="0" w:space="0"/>
                <w:left w:val="none" w:color="auto" w:sz="0" w:space="0"/>
                <w:bottom w:val="none" w:color="auto" w:sz="0" w:space="0"/>
                <w:right w:val="none" w:color="auto" w:sz="0" w:space="0"/>
                <w:between w:val="none" w:color="auto" w:sz="0" w:space="0"/>
              </w:pBdr>
              <w:ind w:left="360" w:hanging="360"/>
              <w:rPr>
                <w:color w:val="000000"/>
              </w:rPr>
            </w:pPr>
            <w:r>
              <w:rPr>
                <w:color w:val="000000"/>
                <w:rtl w:val="0"/>
              </w:rPr>
              <w:t>Deliverable4.1 – show case and review</w:t>
            </w:r>
          </w:p>
          <w:p>
            <w:pPr>
              <w:numPr>
                <w:ilvl w:val="0"/>
                <w:numId w:val="5"/>
              </w:numPr>
              <w:pBdr>
                <w:top w:val="none" w:color="auto" w:sz="0" w:space="0"/>
                <w:left w:val="none" w:color="auto" w:sz="0" w:space="0"/>
                <w:bottom w:val="none" w:color="auto" w:sz="0" w:space="0"/>
                <w:right w:val="none" w:color="auto" w:sz="0" w:space="0"/>
                <w:between w:val="none" w:color="auto" w:sz="0" w:space="0"/>
              </w:pBdr>
              <w:ind w:left="360" w:hanging="360"/>
              <w:rPr>
                <w:color w:val="000000"/>
              </w:rPr>
            </w:pPr>
            <w:r>
              <w:rPr>
                <w:color w:val="000000"/>
                <w:rtl w:val="0"/>
              </w:rPr>
              <w:t>Deliverable4.2 – Final Presentation and documentation</w:t>
            </w:r>
          </w:p>
          <w:p>
            <w:pPr>
              <w:numPr>
                <w:ilvl w:val="0"/>
                <w:numId w:val="5"/>
              </w:numPr>
              <w:pBdr>
                <w:top w:val="none" w:color="auto" w:sz="0" w:space="0"/>
                <w:left w:val="none" w:color="auto" w:sz="0" w:space="0"/>
                <w:bottom w:val="none" w:color="auto" w:sz="0" w:space="0"/>
                <w:right w:val="none" w:color="auto" w:sz="0" w:space="0"/>
                <w:between w:val="none" w:color="auto" w:sz="0" w:space="0"/>
              </w:pBdr>
              <w:ind w:left="360" w:hanging="360"/>
              <w:rPr>
                <w:color w:val="000000"/>
              </w:rPr>
            </w:pPr>
            <w:r>
              <w:rPr>
                <w:color w:val="000000"/>
                <w:rtl w:val="0"/>
              </w:rPr>
              <w:t>Deliverable4.3 – Handover and KT</w:t>
            </w:r>
          </w:p>
        </w:tc>
        <w:tc>
          <w:tcPr>
            <w:shd w:val="clear" w:color="auto" w:fill="auto"/>
            <w:tcMar>
              <w:top w:w="43" w:type="dxa"/>
              <w:left w:w="115" w:type="dxa"/>
              <w:bottom w:w="43" w:type="dxa"/>
              <w:right w:w="115"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tl w:val="0"/>
              </w:rPr>
              <w:t>[Medium]</w:t>
            </w:r>
          </w:p>
        </w:tc>
      </w:tr>
    </w:tbl>
    <w:p>
      <w:pPr>
        <w:spacing w:before="240" w:after="120"/>
      </w:pPr>
      <w:r>
        <w:pict>
          <v:shape id="_x0000_i1030"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pStyle w:val="2"/>
        <w:numPr>
          <w:ilvl w:val="0"/>
          <w:numId w:val="1"/>
        </w:numPr>
        <w:spacing w:before="240" w:after="240"/>
        <w:ind w:left="590" w:hanging="590"/>
        <w:rPr>
          <w:sz w:val="26"/>
          <w:szCs w:val="26"/>
        </w:rPr>
      </w:pPr>
      <w:bookmarkStart w:id="10" w:name="_heading=h.3o7alnk" w:colFirst="0" w:colLast="0"/>
      <w:bookmarkEnd w:id="10"/>
      <w:r>
        <w:rPr>
          <w:sz w:val="26"/>
          <w:szCs w:val="26"/>
          <w:rtl w:val="0"/>
        </w:rPr>
        <w:t>PROJECT CONDITIONS</w:t>
      </w:r>
    </w:p>
    <w:p>
      <w:pPr>
        <w:pStyle w:val="3"/>
        <w:numPr>
          <w:ilvl w:val="1"/>
          <w:numId w:val="1"/>
        </w:numPr>
        <w:spacing w:before="480" w:after="240"/>
        <w:ind w:left="576" w:hanging="576"/>
      </w:pPr>
      <w:bookmarkStart w:id="11" w:name="_heading=h.23ckvvd" w:colFirst="0" w:colLast="0"/>
      <w:bookmarkEnd w:id="11"/>
      <w:r>
        <w:rPr>
          <w:rtl w:val="0"/>
        </w:rPr>
        <w:t>Project Assumptions</w:t>
      </w:r>
    </w:p>
    <w:p>
      <w:pPr>
        <w:numPr>
          <w:ilvl w:val="0"/>
          <w:numId w:val="2"/>
        </w:numPr>
        <w:spacing w:before="80"/>
        <w:ind w:left="900" w:hanging="310"/>
      </w:pPr>
      <w:r>
        <w:rPr>
          <w:rtl w:val="0"/>
        </w:rPr>
        <w:t xml:space="preserve">Work on data which is extracted from public sources. </w:t>
      </w:r>
    </w:p>
    <w:p>
      <w:pPr>
        <w:numPr>
          <w:ilvl w:val="0"/>
          <w:numId w:val="2"/>
        </w:numPr>
        <w:spacing w:before="80"/>
        <w:ind w:left="900" w:hanging="310"/>
      </w:pPr>
      <w:r>
        <w:rPr>
          <w:rtl w:val="0"/>
        </w:rPr>
        <w:t>Can create a web API by using flask or streamlit.</w:t>
      </w:r>
    </w:p>
    <w:p>
      <w:pPr>
        <w:numPr>
          <w:ilvl w:val="0"/>
          <w:numId w:val="2"/>
        </w:numPr>
        <w:spacing w:before="80"/>
        <w:ind w:left="900" w:hanging="310"/>
      </w:pPr>
      <w:r>
        <w:rPr>
          <w:rtl w:val="0"/>
        </w:rPr>
        <w:t>Cloud deployment should be done.</w:t>
      </w:r>
      <w:bookmarkStart w:id="23" w:name="_GoBack"/>
      <w:bookmarkEnd w:id="23"/>
    </w:p>
    <w:p>
      <w:pPr>
        <w:numPr>
          <w:ilvl w:val="0"/>
          <w:numId w:val="2"/>
        </w:numPr>
        <w:spacing w:before="80"/>
        <w:ind w:left="900" w:hanging="310"/>
        <w:rPr>
          <w:b/>
        </w:rPr>
      </w:pPr>
      <w:r>
        <w:rPr>
          <w:b/>
          <w:rtl w:val="0"/>
        </w:rPr>
        <w:t xml:space="preserve">Robust Tested: </w:t>
      </w:r>
      <w:r>
        <w:rPr>
          <w:rtl w:val="0"/>
        </w:rPr>
        <w:t>Application should be tested for noise data also.</w:t>
      </w:r>
    </w:p>
    <w:p>
      <w:pPr>
        <w:pStyle w:val="3"/>
        <w:numPr>
          <w:ilvl w:val="1"/>
          <w:numId w:val="1"/>
        </w:numPr>
        <w:spacing w:before="480" w:after="240"/>
        <w:ind w:left="576" w:hanging="576"/>
      </w:pPr>
      <w:bookmarkStart w:id="12" w:name="_heading=h.ihv636" w:colFirst="0" w:colLast="0"/>
      <w:bookmarkEnd w:id="12"/>
      <w:r>
        <w:rPr>
          <w:rtl w:val="0"/>
        </w:rPr>
        <w:t>Project Issues</w:t>
      </w:r>
    </w:p>
    <w:p>
      <w:pPr>
        <w:spacing w:before="40" w:after="40"/>
        <w:ind w:left="590" w:firstLine="0"/>
        <w:rPr>
          <w:b/>
          <w:u w:val="single"/>
        </w:rPr>
      </w:pPr>
      <w:r>
        <w:rPr>
          <w:b/>
          <w:u w:val="single"/>
          <w:rtl w:val="0"/>
        </w:rPr>
        <w:t>Priority Criteria</w:t>
      </w:r>
    </w:p>
    <w:p>
      <w:pPr>
        <w:spacing w:before="40" w:after="40"/>
        <w:ind w:left="590" w:firstLine="0"/>
      </w:pPr>
      <w:sdt>
        <w:sdtPr>
          <w:tag w:val="goog_rdk_0"/>
          <w:id w:val="7"/>
        </w:sdtPr>
        <w:sdtContent>
          <w:r>
            <w:rPr>
              <w:rFonts w:ascii="Arial Unicode MS" w:hAnsi="Arial Unicode MS" w:eastAsia="Arial Unicode MS" w:cs="Arial Unicode MS"/>
              <w:rtl w:val="0"/>
            </w:rPr>
            <w:t>1 − High-priority/critical-path issue; requires immediate follow-up and resolution.</w:t>
          </w:r>
        </w:sdtContent>
      </w:sdt>
    </w:p>
    <w:p>
      <w:pPr>
        <w:spacing w:before="40" w:after="40"/>
        <w:ind w:left="590" w:firstLine="0"/>
      </w:pPr>
      <w:sdt>
        <w:sdtPr>
          <w:tag w:val="goog_rdk_1"/>
          <w:id w:val="8"/>
        </w:sdtPr>
        <w:sdtContent>
          <w:r>
            <w:rPr>
              <w:rFonts w:ascii="Arial Unicode MS" w:hAnsi="Arial Unicode MS" w:eastAsia="Arial Unicode MS" w:cs="Arial Unicode MS"/>
              <w:rtl w:val="0"/>
            </w:rPr>
            <w:t>2</w:t>
          </w:r>
          <w:r>
            <w:rPr>
              <w:rFonts w:ascii="Arial Unicode MS" w:hAnsi="Arial Unicode MS" w:eastAsia="Arial Unicode MS" w:cs="Arial Unicode MS"/>
              <w:rtl w:val="0"/>
            </w:rPr>
            <w:tab/>
          </w:r>
          <w:r>
            <w:rPr>
              <w:rFonts w:ascii="Arial Unicode MS" w:hAnsi="Arial Unicode MS" w:eastAsia="Arial Unicode MS" w:cs="Arial Unicode MS"/>
              <w:rtl w:val="0"/>
            </w:rPr>
            <w:t xml:space="preserve"> − Medium-priority issue; requires follow-up before completion of next project milestone.</w:t>
          </w:r>
        </w:sdtContent>
      </w:sdt>
    </w:p>
    <w:p>
      <w:pPr>
        <w:spacing w:before="40" w:after="40"/>
        <w:ind w:left="590" w:firstLine="0"/>
      </w:pPr>
      <w:sdt>
        <w:sdtPr>
          <w:tag w:val="goog_rdk_2"/>
          <w:id w:val="9"/>
        </w:sdtPr>
        <w:sdtContent>
          <w:r>
            <w:rPr>
              <w:rFonts w:ascii="Arial Unicode MS" w:hAnsi="Arial Unicode MS" w:eastAsia="Arial Unicode MS" w:cs="Arial Unicode MS"/>
              <w:rtl w:val="0"/>
            </w:rPr>
            <w:t>3</w:t>
          </w:r>
          <w:r>
            <w:rPr>
              <w:rFonts w:ascii="Arial Unicode MS" w:hAnsi="Arial Unicode MS" w:eastAsia="Arial Unicode MS" w:cs="Arial Unicode MS"/>
              <w:rtl w:val="0"/>
            </w:rPr>
            <w:tab/>
          </w:r>
          <w:r>
            <w:rPr>
              <w:rFonts w:ascii="Arial Unicode MS" w:hAnsi="Arial Unicode MS" w:eastAsia="Arial Unicode MS" w:cs="Arial Unicode MS"/>
              <w:rtl w:val="0"/>
            </w:rPr>
            <w:t xml:space="preserve"> − Low-priority issue; to be resolved prior to project completion.</w:t>
          </w:r>
        </w:sdtContent>
      </w:sdt>
    </w:p>
    <w:p>
      <w:pPr>
        <w:spacing w:before="40" w:after="40"/>
        <w:ind w:left="590" w:firstLine="0"/>
      </w:pPr>
      <w:sdt>
        <w:sdtPr>
          <w:tag w:val="goog_rdk_3"/>
          <w:id w:val="10"/>
        </w:sdtPr>
        <w:sdtContent>
          <w:r>
            <w:rPr>
              <w:rFonts w:ascii="Arial Unicode MS" w:hAnsi="Arial Unicode MS" w:eastAsia="Arial Unicode MS" w:cs="Arial Unicode MS"/>
              <w:rtl w:val="0"/>
            </w:rPr>
            <w:t>4 − Closed issue.</w:t>
          </w:r>
        </w:sdtContent>
      </w:sdt>
    </w:p>
    <w:p>
      <w:pPr>
        <w:rPr>
          <w:sz w:val="16"/>
          <w:szCs w:val="16"/>
        </w:rPr>
      </w:pPr>
    </w:p>
    <w:tbl>
      <w:tblPr>
        <w:tblStyle w:val="78"/>
        <w:tblW w:w="8035"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73"/>
        <w:gridCol w:w="1422"/>
        <w:gridCol w:w="990"/>
        <w:gridCol w:w="1260"/>
        <w:gridCol w:w="1401"/>
        <w:gridCol w:w="25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D9D9D9"/>
            <w:tcMar>
              <w:top w:w="43" w:type="dxa"/>
              <w:left w:w="115" w:type="dxa"/>
              <w:bottom w:w="43" w:type="dxa"/>
              <w:right w:w="115" w:type="dxa"/>
            </w:tcMar>
            <w:vAlign w:val="bottom"/>
          </w:tcPr>
          <w:p>
            <w:pPr>
              <w:jc w:val="center"/>
              <w:rPr>
                <w:b/>
              </w:rPr>
            </w:pPr>
            <w:r>
              <w:rPr>
                <w:b/>
                <w:rtl w:val="0"/>
              </w:rPr>
              <w:t>#</w:t>
            </w:r>
          </w:p>
        </w:tc>
        <w:tc>
          <w:tcPr>
            <w:shd w:val="clear" w:color="auto" w:fill="D9D9D9"/>
            <w:tcMar>
              <w:top w:w="43" w:type="dxa"/>
              <w:left w:w="115" w:type="dxa"/>
              <w:bottom w:w="43" w:type="dxa"/>
              <w:right w:w="115" w:type="dxa"/>
            </w:tcMar>
            <w:vAlign w:val="bottom"/>
          </w:tcPr>
          <w:p>
            <w:pPr>
              <w:rPr>
                <w:b/>
              </w:rPr>
            </w:pPr>
            <w:r>
              <w:rPr>
                <w:b/>
                <w:rtl w:val="0"/>
              </w:rPr>
              <w:t>Date</w:t>
            </w:r>
          </w:p>
        </w:tc>
        <w:tc>
          <w:tcPr>
            <w:shd w:val="clear" w:color="auto" w:fill="D9D9D9"/>
            <w:tcMar>
              <w:top w:w="43" w:type="dxa"/>
              <w:left w:w="115" w:type="dxa"/>
              <w:bottom w:w="43" w:type="dxa"/>
              <w:right w:w="115" w:type="dxa"/>
            </w:tcMar>
            <w:vAlign w:val="bottom"/>
          </w:tcPr>
          <w:p>
            <w:pPr>
              <w:rPr>
                <w:b/>
              </w:rPr>
            </w:pPr>
            <w:r>
              <w:rPr>
                <w:b/>
                <w:rtl w:val="0"/>
              </w:rPr>
              <w:t>Priority</w:t>
            </w:r>
          </w:p>
        </w:tc>
        <w:tc>
          <w:tcPr>
            <w:shd w:val="clear" w:color="auto" w:fill="D9D9D9"/>
            <w:tcMar>
              <w:top w:w="43" w:type="dxa"/>
              <w:left w:w="115" w:type="dxa"/>
              <w:bottom w:w="43" w:type="dxa"/>
              <w:right w:w="115" w:type="dxa"/>
            </w:tcMar>
            <w:vAlign w:val="bottom"/>
          </w:tcPr>
          <w:p>
            <w:pPr>
              <w:rPr>
                <w:b/>
              </w:rPr>
            </w:pPr>
            <w:r>
              <w:rPr>
                <w:b/>
                <w:rtl w:val="0"/>
              </w:rPr>
              <w:t>Owner</w:t>
            </w:r>
          </w:p>
        </w:tc>
        <w:tc>
          <w:tcPr>
            <w:shd w:val="clear" w:color="auto" w:fill="D9D9D9"/>
            <w:tcMar>
              <w:top w:w="43" w:type="dxa"/>
              <w:left w:w="115" w:type="dxa"/>
              <w:bottom w:w="43" w:type="dxa"/>
              <w:right w:w="115" w:type="dxa"/>
            </w:tcMar>
            <w:vAlign w:val="bottom"/>
          </w:tcPr>
          <w:p>
            <w:pPr>
              <w:rPr>
                <w:b/>
              </w:rPr>
            </w:pPr>
            <w:r>
              <w:rPr>
                <w:b/>
                <w:rtl w:val="0"/>
              </w:rPr>
              <w:t>Description</w:t>
            </w:r>
          </w:p>
        </w:tc>
        <w:tc>
          <w:tcPr>
            <w:shd w:val="clear" w:color="auto" w:fill="D9D9D9"/>
            <w:tcMar>
              <w:top w:w="43" w:type="dxa"/>
              <w:left w:w="115" w:type="dxa"/>
              <w:bottom w:w="43" w:type="dxa"/>
              <w:right w:w="115" w:type="dxa"/>
            </w:tcMar>
            <w:vAlign w:val="bottom"/>
          </w:tcPr>
          <w:p>
            <w:pPr>
              <w:rPr>
                <w:b/>
              </w:rPr>
            </w:pPr>
            <w:r>
              <w:rPr>
                <w:b/>
                <w:rtl w:val="0"/>
              </w:rPr>
              <w:t>Status &amp; Resolution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9" w:hRule="atLeast"/>
        </w:trPr>
        <w:tc>
          <w:tcPr>
            <w:shd w:val="clear" w:color="auto" w:fill="auto"/>
            <w:tcMar>
              <w:top w:w="43" w:type="dxa"/>
              <w:left w:w="115" w:type="dxa"/>
              <w:bottom w:w="43" w:type="dxa"/>
              <w:right w:w="115" w:type="dxa"/>
            </w:tcMar>
          </w:tcPr>
          <w:p>
            <w:pPr>
              <w:jc w:val="center"/>
            </w:pPr>
            <w:r>
              <w:rPr>
                <w:rtl w:val="0"/>
              </w:rPr>
              <w:t>1</w:t>
            </w:r>
          </w:p>
        </w:tc>
        <w:tc>
          <w:tcPr>
            <w:shd w:val="clear" w:color="auto" w:fill="auto"/>
            <w:tcMar>
              <w:top w:w="43" w:type="dxa"/>
              <w:left w:w="115" w:type="dxa"/>
              <w:bottom w:w="43" w:type="dxa"/>
              <w:right w:w="115" w:type="dxa"/>
            </w:tcMar>
          </w:tcPr>
          <w:p/>
        </w:tc>
        <w:tc>
          <w:tcPr>
            <w:shd w:val="clear" w:color="auto" w:fill="auto"/>
            <w:tcMar>
              <w:top w:w="43" w:type="dxa"/>
              <w:left w:w="115" w:type="dxa"/>
              <w:bottom w:w="43" w:type="dxa"/>
              <w:right w:w="115" w:type="dxa"/>
            </w:tcMar>
          </w:tcPr>
          <w:p>
            <w:pPr>
              <w:jc w:val="center"/>
            </w:pPr>
            <w:r>
              <w:rPr>
                <w:rtl w:val="0"/>
              </w:rPr>
              <w:t>High</w:t>
            </w:r>
          </w:p>
        </w:tc>
        <w:tc>
          <w:tcPr>
            <w:shd w:val="clear" w:color="auto" w:fill="auto"/>
            <w:tcMar>
              <w:top w:w="43" w:type="dxa"/>
              <w:left w:w="115" w:type="dxa"/>
              <w:bottom w:w="43" w:type="dxa"/>
              <w:right w:w="115" w:type="dxa"/>
            </w:tcMar>
          </w:tcPr>
          <w:p/>
        </w:tc>
        <w:tc>
          <w:tcPr>
            <w:shd w:val="clear" w:color="auto" w:fill="auto"/>
            <w:tcMar>
              <w:top w:w="43" w:type="dxa"/>
              <w:left w:w="115" w:type="dxa"/>
              <w:bottom w:w="43" w:type="dxa"/>
              <w:right w:w="115" w:type="dxa"/>
            </w:tcMar>
          </w:tcPr>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tc>
        <w:tc>
          <w:tcPr>
            <w:shd w:val="clear" w:color="auto" w:fill="auto"/>
            <w:tcMar>
              <w:top w:w="43" w:type="dxa"/>
              <w:left w:w="115" w:type="dxa"/>
              <w:bottom w:w="43" w:type="dxa"/>
              <w:right w:w="115" w:type="dxa"/>
            </w:tcMar>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9" w:hRule="atLeast"/>
        </w:trPr>
        <w:tc>
          <w:tcPr>
            <w:shd w:val="clear" w:color="auto" w:fill="auto"/>
            <w:tcMar>
              <w:top w:w="43" w:type="dxa"/>
              <w:left w:w="115" w:type="dxa"/>
              <w:bottom w:w="43" w:type="dxa"/>
              <w:right w:w="115" w:type="dxa"/>
            </w:tcMar>
          </w:tcPr>
          <w:p>
            <w:pPr>
              <w:jc w:val="center"/>
            </w:pPr>
            <w:r>
              <w:rPr>
                <w:rtl w:val="0"/>
              </w:rPr>
              <w:t>2</w:t>
            </w:r>
          </w:p>
        </w:tc>
        <w:tc>
          <w:tcPr>
            <w:shd w:val="clear" w:color="auto" w:fill="auto"/>
            <w:tcMar>
              <w:top w:w="43" w:type="dxa"/>
              <w:left w:w="115" w:type="dxa"/>
              <w:bottom w:w="43" w:type="dxa"/>
              <w:right w:w="115" w:type="dxa"/>
            </w:tcMar>
          </w:tcPr>
          <w:p/>
        </w:tc>
        <w:tc>
          <w:tcPr>
            <w:shd w:val="clear" w:color="auto" w:fill="auto"/>
            <w:tcMar>
              <w:top w:w="43" w:type="dxa"/>
              <w:left w:w="115" w:type="dxa"/>
              <w:bottom w:w="43" w:type="dxa"/>
              <w:right w:w="115" w:type="dxa"/>
            </w:tcMar>
          </w:tcPr>
          <w:p>
            <w:pPr>
              <w:jc w:val="center"/>
            </w:pPr>
            <w:r>
              <w:rPr>
                <w:rtl w:val="0"/>
              </w:rPr>
              <w:t>High</w:t>
            </w:r>
          </w:p>
        </w:tc>
        <w:tc>
          <w:tcPr>
            <w:shd w:val="clear" w:color="auto" w:fill="auto"/>
            <w:tcMar>
              <w:top w:w="43" w:type="dxa"/>
              <w:left w:w="115" w:type="dxa"/>
              <w:bottom w:w="43" w:type="dxa"/>
              <w:right w:w="115" w:type="dxa"/>
            </w:tcMar>
          </w:tcPr>
          <w:p/>
        </w:tc>
        <w:tc>
          <w:tcPr>
            <w:shd w:val="clear" w:color="auto" w:fill="auto"/>
            <w:tcMar>
              <w:top w:w="43" w:type="dxa"/>
              <w:left w:w="115" w:type="dxa"/>
              <w:bottom w:w="43" w:type="dxa"/>
              <w:right w:w="115" w:type="dxa"/>
            </w:tcMar>
          </w:tcPr>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tc>
        <w:tc>
          <w:tcPr>
            <w:shd w:val="clear" w:color="auto" w:fill="auto"/>
            <w:tcMar>
              <w:top w:w="43" w:type="dxa"/>
              <w:left w:w="115" w:type="dxa"/>
              <w:bottom w:w="43" w:type="dxa"/>
              <w:right w:w="115" w:type="dxa"/>
            </w:tcMar>
          </w:tcPr>
          <w:p/>
        </w:tc>
      </w:tr>
    </w:tbl>
    <w:p>
      <w:pPr>
        <w:pStyle w:val="3"/>
        <w:numPr>
          <w:ilvl w:val="1"/>
          <w:numId w:val="1"/>
        </w:numPr>
        <w:spacing w:before="480" w:after="240"/>
        <w:ind w:left="576" w:hanging="576"/>
      </w:pPr>
      <w:bookmarkStart w:id="13" w:name="_heading=h.32hioqz" w:colFirst="0" w:colLast="0"/>
      <w:bookmarkEnd w:id="13"/>
      <w:r>
        <w:rPr>
          <w:rtl w:val="0"/>
        </w:rPr>
        <w:t>Project Risks</w:t>
      </w:r>
    </w:p>
    <w:tbl>
      <w:tblPr>
        <w:tblStyle w:val="79"/>
        <w:tblW w:w="8068"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74"/>
        <w:gridCol w:w="1313"/>
        <w:gridCol w:w="1500"/>
        <w:gridCol w:w="1446"/>
        <w:gridCol w:w="3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1" w:hRule="atLeast"/>
        </w:trPr>
        <w:tc>
          <w:tcPr>
            <w:shd w:val="clear" w:color="auto" w:fill="D9D9D9"/>
            <w:tcMar>
              <w:top w:w="43" w:type="dxa"/>
              <w:left w:w="115" w:type="dxa"/>
              <w:bottom w:w="43" w:type="dxa"/>
              <w:right w:w="115" w:type="dxa"/>
            </w:tcMar>
            <w:vAlign w:val="bottom"/>
          </w:tcPr>
          <w:p>
            <w:pPr>
              <w:jc w:val="center"/>
              <w:rPr>
                <w:b/>
              </w:rPr>
            </w:pPr>
            <w:r>
              <w:rPr>
                <w:b/>
                <w:rtl w:val="0"/>
              </w:rPr>
              <w:t>#</w:t>
            </w:r>
          </w:p>
        </w:tc>
        <w:tc>
          <w:tcPr>
            <w:shd w:val="clear" w:color="auto" w:fill="D9D9D9"/>
            <w:tcMar>
              <w:top w:w="43" w:type="dxa"/>
              <w:left w:w="115" w:type="dxa"/>
              <w:bottom w:w="43" w:type="dxa"/>
              <w:right w:w="115" w:type="dxa"/>
            </w:tcMar>
            <w:vAlign w:val="bottom"/>
          </w:tcPr>
          <w:p>
            <w:pPr>
              <w:rPr>
                <w:b/>
              </w:rPr>
            </w:pPr>
            <w:r>
              <w:rPr>
                <w:b/>
                <w:rtl w:val="0"/>
              </w:rPr>
              <w:t>Risk Area</w:t>
            </w:r>
          </w:p>
        </w:tc>
        <w:tc>
          <w:tcPr>
            <w:shd w:val="clear" w:color="auto" w:fill="D9D9D9"/>
            <w:tcMar>
              <w:top w:w="43" w:type="dxa"/>
              <w:left w:w="115" w:type="dxa"/>
              <w:bottom w:w="43" w:type="dxa"/>
              <w:right w:w="115" w:type="dxa"/>
            </w:tcMar>
            <w:vAlign w:val="bottom"/>
          </w:tcPr>
          <w:p>
            <w:pPr>
              <w:keepNext/>
              <w:keepLines/>
              <w:widowControl w:val="0"/>
              <w:pBdr>
                <w:top w:val="none" w:color="auto" w:sz="0" w:space="0"/>
                <w:left w:val="none" w:color="auto" w:sz="0" w:space="0"/>
                <w:bottom w:val="none" w:color="auto" w:sz="0" w:space="0"/>
                <w:right w:val="none" w:color="auto" w:sz="0" w:space="0"/>
                <w:between w:val="none" w:color="auto" w:sz="0" w:space="0"/>
              </w:pBdr>
              <w:ind w:left="360" w:hanging="360"/>
              <w:rPr>
                <w:b/>
                <w:color w:val="000000"/>
              </w:rPr>
            </w:pPr>
            <w:r>
              <w:rPr>
                <w:b/>
                <w:color w:val="000000"/>
                <w:rtl w:val="0"/>
              </w:rPr>
              <w:t>Likelihood</w:t>
            </w:r>
          </w:p>
        </w:tc>
        <w:tc>
          <w:tcPr>
            <w:shd w:val="clear" w:color="auto" w:fill="D9D9D9"/>
            <w:tcMar>
              <w:top w:w="43" w:type="dxa"/>
              <w:left w:w="115" w:type="dxa"/>
              <w:bottom w:w="43" w:type="dxa"/>
              <w:right w:w="115" w:type="dxa"/>
            </w:tcMar>
            <w:vAlign w:val="bottom"/>
          </w:tcPr>
          <w:p>
            <w:pPr>
              <w:keepNext/>
              <w:keepLines/>
              <w:widowControl w:val="0"/>
              <w:pBdr>
                <w:top w:val="none" w:color="auto" w:sz="0" w:space="0"/>
                <w:left w:val="none" w:color="auto" w:sz="0" w:space="0"/>
                <w:bottom w:val="none" w:color="auto" w:sz="0" w:space="0"/>
                <w:right w:val="none" w:color="auto" w:sz="0" w:space="0"/>
                <w:between w:val="none" w:color="auto" w:sz="0" w:space="0"/>
              </w:pBdr>
              <w:ind w:left="360" w:hanging="360"/>
              <w:rPr>
                <w:b/>
                <w:color w:val="000000"/>
              </w:rPr>
            </w:pPr>
            <w:r>
              <w:rPr>
                <w:b/>
                <w:color w:val="000000"/>
                <w:rtl w:val="0"/>
              </w:rPr>
              <w:t>Risk Owner</w:t>
            </w:r>
          </w:p>
        </w:tc>
        <w:tc>
          <w:tcPr>
            <w:shd w:val="clear" w:color="auto" w:fill="D9D9D9"/>
            <w:tcMar>
              <w:top w:w="43" w:type="dxa"/>
              <w:left w:w="115" w:type="dxa"/>
              <w:bottom w:w="43" w:type="dxa"/>
              <w:right w:w="115" w:type="dxa"/>
            </w:tcMar>
            <w:vAlign w:val="bottom"/>
          </w:tcPr>
          <w:p>
            <w:pPr>
              <w:keepNext/>
              <w:keepLines/>
              <w:widowControl w:val="0"/>
              <w:pBdr>
                <w:top w:val="none" w:color="auto" w:sz="0" w:space="0"/>
                <w:left w:val="none" w:color="auto" w:sz="0" w:space="0"/>
                <w:bottom w:val="none" w:color="auto" w:sz="0" w:space="0"/>
                <w:right w:val="none" w:color="auto" w:sz="0" w:space="0"/>
                <w:between w:val="none" w:color="auto" w:sz="0" w:space="0"/>
              </w:pBdr>
              <w:ind w:left="360" w:hanging="360"/>
              <w:rPr>
                <w:b/>
                <w:color w:val="000000"/>
              </w:rPr>
            </w:pPr>
            <w:r>
              <w:rPr>
                <w:b/>
                <w:color w:val="000000"/>
                <w:rtl w:val="0"/>
              </w:rPr>
              <w:t>Project Impact-Mitigation Plan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9" w:hRule="atLeast"/>
        </w:trPr>
        <w:tc>
          <w:tcPr>
            <w:shd w:val="clear" w:color="auto" w:fill="auto"/>
            <w:tcMar>
              <w:top w:w="43" w:type="dxa"/>
              <w:left w:w="115" w:type="dxa"/>
              <w:bottom w:w="43" w:type="dxa"/>
              <w:right w:w="115" w:type="dxa"/>
            </w:tcMar>
          </w:tcPr>
          <w:p>
            <w:pPr>
              <w:jc w:val="center"/>
            </w:pPr>
            <w:r>
              <w:rPr>
                <w:rtl w:val="0"/>
              </w:rPr>
              <w:t>1</w:t>
            </w:r>
          </w:p>
        </w:tc>
        <w:tc>
          <w:tcPr>
            <w:shd w:val="clear" w:color="auto" w:fill="auto"/>
            <w:tcMar>
              <w:top w:w="43" w:type="dxa"/>
              <w:left w:w="115" w:type="dxa"/>
              <w:bottom w:w="43" w:type="dxa"/>
              <w:right w:w="115" w:type="dxa"/>
            </w:tcMar>
          </w:tcPr>
          <w:p>
            <w:r>
              <w:rPr>
                <w:rtl w:val="0"/>
              </w:rPr>
              <w:t>[Project Risk]</w:t>
            </w:r>
          </w:p>
        </w:tc>
        <w:tc>
          <w:tcPr>
            <w:shd w:val="clear" w:color="auto" w:fill="auto"/>
            <w:tcMar>
              <w:top w:w="43" w:type="dxa"/>
              <w:left w:w="115" w:type="dxa"/>
              <w:bottom w:w="43" w:type="dxa"/>
              <w:right w:w="115" w:type="dxa"/>
            </w:tcMar>
          </w:tcPr>
          <w:p>
            <w:r>
              <w:rPr>
                <w:rtl w:val="0"/>
              </w:rPr>
              <w:t>[High/Medium/Low]</w:t>
            </w:r>
          </w:p>
        </w:tc>
        <w:tc>
          <w:tcPr>
            <w:shd w:val="clear" w:color="auto" w:fill="auto"/>
            <w:tcMar>
              <w:top w:w="43" w:type="dxa"/>
              <w:left w:w="115" w:type="dxa"/>
              <w:bottom w:w="43" w:type="dxa"/>
              <w:right w:w="115" w:type="dxa"/>
            </w:tcMar>
          </w:tcPr>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tc>
        <w:tc>
          <w:tcPr>
            <w:shd w:val="clear" w:color="auto" w:fill="auto"/>
            <w:tcMar>
              <w:top w:w="43" w:type="dxa"/>
              <w:left w:w="115" w:type="dxa"/>
              <w:bottom w:w="43" w:type="dxa"/>
              <w:right w:w="115" w:type="dxa"/>
            </w:tcMar>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9" w:hRule="atLeast"/>
        </w:trPr>
        <w:tc>
          <w:tcPr>
            <w:shd w:val="clear" w:color="auto" w:fill="auto"/>
            <w:tcMar>
              <w:top w:w="43" w:type="dxa"/>
              <w:left w:w="115" w:type="dxa"/>
              <w:bottom w:w="43" w:type="dxa"/>
              <w:right w:w="115" w:type="dxa"/>
            </w:tcMar>
          </w:tcPr>
          <w:p>
            <w:pPr>
              <w:jc w:val="center"/>
            </w:pPr>
            <w:r>
              <w:rPr>
                <w:rtl w:val="0"/>
              </w:rPr>
              <w:t>2</w:t>
            </w:r>
          </w:p>
        </w:tc>
        <w:tc>
          <w:tcPr>
            <w:shd w:val="clear" w:color="auto" w:fill="auto"/>
            <w:tcMar>
              <w:top w:w="43" w:type="dxa"/>
              <w:left w:w="115" w:type="dxa"/>
              <w:bottom w:w="43" w:type="dxa"/>
              <w:right w:w="115" w:type="dxa"/>
            </w:tcMar>
          </w:tcPr>
          <w:p>
            <w:r>
              <w:rPr>
                <w:rtl w:val="0"/>
              </w:rPr>
              <w:t>[Project Risk]</w:t>
            </w:r>
          </w:p>
        </w:tc>
        <w:tc>
          <w:tcPr>
            <w:shd w:val="clear" w:color="auto" w:fill="auto"/>
            <w:tcMar>
              <w:top w:w="43" w:type="dxa"/>
              <w:left w:w="115" w:type="dxa"/>
              <w:bottom w:w="43" w:type="dxa"/>
              <w:right w:w="115" w:type="dxa"/>
            </w:tcMar>
          </w:tcPr>
          <w:p>
            <w:r>
              <w:rPr>
                <w:rtl w:val="0"/>
              </w:rPr>
              <w:t>[High/Medium/Low]</w:t>
            </w:r>
          </w:p>
        </w:tc>
        <w:tc>
          <w:tcPr>
            <w:shd w:val="clear" w:color="auto" w:fill="auto"/>
            <w:tcMar>
              <w:top w:w="43" w:type="dxa"/>
              <w:left w:w="115" w:type="dxa"/>
              <w:bottom w:w="43" w:type="dxa"/>
              <w:right w:w="115" w:type="dxa"/>
            </w:tcMar>
          </w:tcPr>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tc>
        <w:tc>
          <w:tcPr>
            <w:shd w:val="clear" w:color="auto" w:fill="auto"/>
            <w:tcMar>
              <w:top w:w="43" w:type="dxa"/>
              <w:left w:w="115" w:type="dxa"/>
              <w:bottom w:w="43" w:type="dxa"/>
              <w:right w:w="115" w:type="dxa"/>
            </w:tcMar>
          </w:tcPr>
          <w:p/>
        </w:tc>
      </w:tr>
    </w:tbl>
    <w:p>
      <w:pPr>
        <w:pStyle w:val="3"/>
        <w:numPr>
          <w:ilvl w:val="1"/>
          <w:numId w:val="1"/>
        </w:numPr>
        <w:spacing w:before="480" w:after="240"/>
        <w:ind w:left="576" w:hanging="576"/>
      </w:pPr>
      <w:bookmarkStart w:id="14" w:name="_heading=h.1hmsyys" w:colFirst="0" w:colLast="0"/>
      <w:bookmarkEnd w:id="14"/>
      <w:r>
        <w:rPr>
          <w:rtl w:val="0"/>
        </w:rPr>
        <w:t>Project Constraints</w:t>
      </w:r>
    </w:p>
    <w:p>
      <w:pPr>
        <w:numPr>
          <w:ilvl w:val="0"/>
          <w:numId w:val="2"/>
        </w:numPr>
        <w:spacing w:before="80"/>
        <w:ind w:left="900" w:hanging="310"/>
      </w:pPr>
      <w:r>
        <w:pict>
          <v:shape id="_x0000_i1031"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spacing w:before="80"/>
      </w:pPr>
    </w:p>
    <w:p>
      <w:pPr>
        <w:spacing w:before="80"/>
      </w:pPr>
    </w:p>
    <w:p>
      <w:pPr>
        <w:pStyle w:val="2"/>
        <w:numPr>
          <w:ilvl w:val="0"/>
          <w:numId w:val="1"/>
        </w:numPr>
        <w:spacing w:before="240" w:after="240"/>
        <w:ind w:left="590" w:hanging="590"/>
        <w:rPr>
          <w:sz w:val="26"/>
          <w:szCs w:val="26"/>
        </w:rPr>
      </w:pPr>
      <w:bookmarkStart w:id="15" w:name="_heading=h.41mghml" w:colFirst="0" w:colLast="0"/>
      <w:bookmarkEnd w:id="15"/>
      <w:r>
        <w:rPr>
          <w:sz w:val="26"/>
          <w:szCs w:val="26"/>
          <w:rtl w:val="0"/>
        </w:rPr>
        <w:t>Project Structure Approach</w:t>
      </w:r>
    </w:p>
    <w:p/>
    <w:p/>
    <w:p/>
    <w:p/>
    <w:p>
      <w:pPr>
        <w:spacing w:before="240" w:after="120"/>
      </w:pPr>
      <w:r>
        <w:pict>
          <v:shape id="_x0000_i1032"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pStyle w:val="2"/>
        <w:numPr>
          <w:ilvl w:val="0"/>
          <w:numId w:val="1"/>
        </w:numPr>
        <w:spacing w:before="240" w:after="240"/>
        <w:ind w:left="590" w:hanging="590"/>
        <w:rPr>
          <w:sz w:val="26"/>
          <w:szCs w:val="26"/>
        </w:rPr>
      </w:pPr>
      <w:bookmarkStart w:id="16" w:name="_heading=h.2grqrue" w:colFirst="0" w:colLast="0"/>
      <w:bookmarkEnd w:id="16"/>
      <w:r>
        <w:rPr>
          <w:sz w:val="26"/>
          <w:szCs w:val="26"/>
          <w:rtl w:val="0"/>
        </w:rPr>
        <w:t>Project Team Organization Plans</w:t>
      </w:r>
    </w:p>
    <w:tbl>
      <w:tblPr>
        <w:tblStyle w:val="80"/>
        <w:tblW w:w="2789" w:type="dxa"/>
        <w:tblInd w:w="7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278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shd w:val="clear" w:color="auto" w:fill="auto"/>
            <w:tcMar>
              <w:top w:w="43" w:type="dxa"/>
              <w:left w:w="115" w:type="dxa"/>
              <w:bottom w:w="43" w:type="dxa"/>
              <w:right w:w="115" w:type="dxa"/>
            </w:tcMar>
          </w:tcPr>
          <w:p>
            <w:pPr>
              <w:numPr>
                <w:ilvl w:val="0"/>
                <w:numId w:val="5"/>
              </w:numPr>
              <w:pBdr>
                <w:top w:val="none" w:color="auto" w:sz="0" w:space="0"/>
                <w:left w:val="none" w:color="auto" w:sz="0" w:space="0"/>
                <w:bottom w:val="none" w:color="auto" w:sz="0" w:space="0"/>
                <w:right w:val="none" w:color="auto" w:sz="0" w:space="0"/>
                <w:between w:val="none" w:color="auto" w:sz="0" w:space="0"/>
              </w:pBdr>
              <w:ind w:left="360" w:hanging="360"/>
              <w:rPr>
                <w:color w:val="000000"/>
              </w:rPr>
            </w:pPr>
            <w:r>
              <w:rPr>
                <w:color w:val="000000"/>
                <w:rtl w:val="0"/>
              </w:rPr>
              <w:t>Deliverable 1.1—</w:t>
            </w:r>
          </w:p>
          <w:p>
            <w:pPr>
              <w:numPr>
                <w:ilvl w:val="0"/>
                <w:numId w:val="5"/>
              </w:numPr>
              <w:pBdr>
                <w:top w:val="none" w:color="auto" w:sz="0" w:space="0"/>
                <w:left w:val="none" w:color="auto" w:sz="0" w:space="0"/>
                <w:bottom w:val="none" w:color="auto" w:sz="0" w:space="0"/>
                <w:right w:val="none" w:color="auto" w:sz="0" w:space="0"/>
                <w:between w:val="none" w:color="auto" w:sz="0" w:space="0"/>
              </w:pBdr>
              <w:ind w:left="360" w:hanging="360"/>
              <w:rPr>
                <w:color w:val="000000"/>
              </w:rPr>
            </w:pPr>
            <w:r>
              <w:rPr>
                <w:color w:val="000000"/>
                <w:rtl w:val="0"/>
              </w:rPr>
              <w:t>Deliverable 1.2—</w:t>
            </w:r>
          </w:p>
          <w:p>
            <w:pPr>
              <w:numPr>
                <w:ilvl w:val="0"/>
                <w:numId w:val="5"/>
              </w:numPr>
              <w:pBdr>
                <w:top w:val="none" w:color="auto" w:sz="0" w:space="0"/>
                <w:left w:val="none" w:color="auto" w:sz="0" w:space="0"/>
                <w:bottom w:val="none" w:color="auto" w:sz="0" w:space="0"/>
                <w:right w:val="none" w:color="auto" w:sz="0" w:space="0"/>
                <w:between w:val="none" w:color="auto" w:sz="0" w:space="0"/>
              </w:pBdr>
              <w:ind w:left="360" w:hanging="360"/>
            </w:pPr>
            <w:r>
              <w:rPr>
                <w:color w:val="000000"/>
                <w:rtl w:val="0"/>
              </w:rPr>
              <w:t>Deliverable 1.3—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2" w:hRule="atLeast"/>
        </w:trPr>
        <w:tc>
          <w:tcPr>
            <w:shd w:val="clear" w:color="auto" w:fill="auto"/>
            <w:tcMar>
              <w:top w:w="43" w:type="dxa"/>
              <w:left w:w="115" w:type="dxa"/>
              <w:bottom w:w="43" w:type="dxa"/>
              <w:right w:w="115" w:type="dxa"/>
            </w:tcMar>
          </w:tcPr>
          <w:p>
            <w:pPr>
              <w:numPr>
                <w:ilvl w:val="0"/>
                <w:numId w:val="5"/>
              </w:numPr>
              <w:pBdr>
                <w:top w:val="none" w:color="auto" w:sz="0" w:space="0"/>
                <w:left w:val="none" w:color="auto" w:sz="0" w:space="0"/>
                <w:bottom w:val="none" w:color="auto" w:sz="0" w:space="0"/>
                <w:right w:val="none" w:color="auto" w:sz="0" w:space="0"/>
                <w:between w:val="none" w:color="auto" w:sz="0" w:space="0"/>
              </w:pBdr>
              <w:ind w:left="360" w:hanging="360"/>
              <w:rPr>
                <w:color w:val="000000"/>
              </w:rPr>
            </w:pPr>
            <w:r>
              <w:rPr>
                <w:color w:val="000000"/>
                <w:rtl w:val="0"/>
              </w:rPr>
              <w:t>Deliverable 2.1—</w:t>
            </w:r>
          </w:p>
          <w:p>
            <w:pPr>
              <w:numPr>
                <w:ilvl w:val="0"/>
                <w:numId w:val="5"/>
              </w:numPr>
              <w:pBdr>
                <w:top w:val="none" w:color="auto" w:sz="0" w:space="0"/>
                <w:left w:val="none" w:color="auto" w:sz="0" w:space="0"/>
                <w:bottom w:val="none" w:color="auto" w:sz="0" w:space="0"/>
                <w:right w:val="none" w:color="auto" w:sz="0" w:space="0"/>
                <w:between w:val="none" w:color="auto" w:sz="0" w:space="0"/>
              </w:pBdr>
              <w:ind w:left="360" w:hanging="360"/>
            </w:pPr>
            <w:r>
              <w:rPr>
                <w:color w:val="000000"/>
                <w:rtl w:val="0"/>
              </w:rPr>
              <w:t>Deliverable 2.2—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shd w:val="clear" w:color="auto" w:fill="auto"/>
            <w:tcMar>
              <w:top w:w="43" w:type="dxa"/>
              <w:left w:w="115" w:type="dxa"/>
              <w:bottom w:w="43" w:type="dxa"/>
              <w:right w:w="115" w:type="dxa"/>
            </w:tcMar>
          </w:tcPr>
          <w:p>
            <w:pPr>
              <w:numPr>
                <w:ilvl w:val="0"/>
                <w:numId w:val="5"/>
              </w:numPr>
              <w:pBdr>
                <w:top w:val="none" w:color="auto" w:sz="0" w:space="0"/>
                <w:left w:val="none" w:color="auto" w:sz="0" w:space="0"/>
                <w:bottom w:val="none" w:color="auto" w:sz="0" w:space="0"/>
                <w:right w:val="none" w:color="auto" w:sz="0" w:space="0"/>
                <w:between w:val="none" w:color="auto" w:sz="0" w:space="0"/>
              </w:pBdr>
              <w:ind w:left="360" w:hanging="360"/>
              <w:rPr>
                <w:color w:val="000000"/>
              </w:rPr>
            </w:pPr>
            <w:r>
              <w:rPr>
                <w:color w:val="000000"/>
                <w:rtl w:val="0"/>
              </w:rPr>
              <w:t>Deliverable 3.1—</w:t>
            </w:r>
          </w:p>
          <w:p>
            <w:pPr>
              <w:numPr>
                <w:ilvl w:val="0"/>
                <w:numId w:val="5"/>
              </w:numPr>
              <w:pBdr>
                <w:top w:val="none" w:color="auto" w:sz="0" w:space="0"/>
                <w:left w:val="none" w:color="auto" w:sz="0" w:space="0"/>
                <w:bottom w:val="none" w:color="auto" w:sz="0" w:space="0"/>
                <w:right w:val="none" w:color="auto" w:sz="0" w:space="0"/>
                <w:between w:val="none" w:color="auto" w:sz="0" w:space="0"/>
              </w:pBdr>
              <w:ind w:left="360" w:hanging="360"/>
            </w:pPr>
            <w:r>
              <w:rPr>
                <w:color w:val="000000"/>
                <w:rtl w:val="0"/>
              </w:rPr>
              <w:t>Deliverable 3. 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shd w:val="clear" w:color="auto" w:fill="auto"/>
            <w:tcMar>
              <w:top w:w="43" w:type="dxa"/>
              <w:left w:w="115" w:type="dxa"/>
              <w:bottom w:w="43" w:type="dxa"/>
              <w:right w:w="115" w:type="dxa"/>
            </w:tcMar>
          </w:tcPr>
          <w:p>
            <w:pPr>
              <w:numPr>
                <w:ilvl w:val="0"/>
                <w:numId w:val="5"/>
              </w:numPr>
              <w:pBdr>
                <w:top w:val="none" w:color="auto" w:sz="0" w:space="0"/>
                <w:left w:val="none" w:color="auto" w:sz="0" w:space="0"/>
                <w:bottom w:val="none" w:color="auto" w:sz="0" w:space="0"/>
                <w:right w:val="none" w:color="auto" w:sz="0" w:space="0"/>
                <w:between w:val="none" w:color="auto" w:sz="0" w:space="0"/>
              </w:pBdr>
              <w:ind w:left="360" w:hanging="360"/>
              <w:rPr>
                <w:color w:val="000000"/>
              </w:rPr>
            </w:pPr>
            <w:r>
              <w:rPr>
                <w:color w:val="000000"/>
                <w:rtl w:val="0"/>
              </w:rPr>
              <w:t xml:space="preserve">Deliverable4.1 – </w:t>
            </w:r>
          </w:p>
          <w:p>
            <w:pPr>
              <w:numPr>
                <w:ilvl w:val="0"/>
                <w:numId w:val="5"/>
              </w:numPr>
              <w:pBdr>
                <w:top w:val="none" w:color="auto" w:sz="0" w:space="0"/>
                <w:left w:val="none" w:color="auto" w:sz="0" w:space="0"/>
                <w:bottom w:val="none" w:color="auto" w:sz="0" w:space="0"/>
                <w:right w:val="none" w:color="auto" w:sz="0" w:space="0"/>
                <w:between w:val="none" w:color="auto" w:sz="0" w:space="0"/>
              </w:pBdr>
              <w:ind w:left="360" w:hanging="360"/>
              <w:rPr>
                <w:color w:val="000000"/>
              </w:rPr>
            </w:pPr>
            <w:r>
              <w:rPr>
                <w:color w:val="000000"/>
                <w:rtl w:val="0"/>
              </w:rPr>
              <w:t>Deliverable4.2 –</w:t>
            </w:r>
          </w:p>
          <w:p>
            <w:pPr>
              <w:numPr>
                <w:ilvl w:val="0"/>
                <w:numId w:val="5"/>
              </w:numPr>
              <w:pBdr>
                <w:top w:val="none" w:color="auto" w:sz="0" w:space="0"/>
                <w:left w:val="none" w:color="auto" w:sz="0" w:space="0"/>
                <w:bottom w:val="none" w:color="auto" w:sz="0" w:space="0"/>
                <w:right w:val="none" w:color="auto" w:sz="0" w:space="0"/>
                <w:between w:val="none" w:color="auto" w:sz="0" w:space="0"/>
              </w:pBdr>
              <w:ind w:left="360" w:hanging="360"/>
            </w:pPr>
            <w:r>
              <w:rPr>
                <w:color w:val="000000"/>
                <w:rtl w:val="0"/>
              </w:rPr>
              <w:t>Deliverable4.3 –</w:t>
            </w:r>
          </w:p>
        </w:tc>
      </w:tr>
    </w:tbl>
    <w:p>
      <w:pPr>
        <w:spacing w:before="240" w:after="120"/>
      </w:pPr>
      <w:r>
        <w:pict>
          <v:shape id="_x0000_i1033"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pStyle w:val="2"/>
        <w:numPr>
          <w:ilvl w:val="0"/>
          <w:numId w:val="1"/>
        </w:numPr>
        <w:spacing w:before="240" w:after="240"/>
        <w:ind w:left="590" w:hanging="590"/>
        <w:rPr>
          <w:sz w:val="26"/>
          <w:szCs w:val="26"/>
        </w:rPr>
      </w:pPr>
      <w:bookmarkStart w:id="17" w:name="_heading=h.vx1227" w:colFirst="0" w:colLast="0"/>
      <w:bookmarkEnd w:id="17"/>
      <w:r>
        <w:rPr>
          <w:sz w:val="26"/>
          <w:szCs w:val="26"/>
          <w:rtl w:val="0"/>
        </w:rPr>
        <w:t>PROJECT REFERENCES</w:t>
      </w:r>
    </w:p>
    <w:tbl>
      <w:tblPr>
        <w:tblStyle w:val="81"/>
        <w:tblW w:w="6809" w:type="dxa"/>
        <w:tblInd w:w="7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3072"/>
        <w:gridCol w:w="373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88" w:hRule="atLeast"/>
        </w:trPr>
        <w:tc>
          <w:tcPr>
            <w:shd w:val="clear" w:color="auto" w:fill="D9D9D9"/>
            <w:tcMar>
              <w:top w:w="43" w:type="dxa"/>
              <w:left w:w="115" w:type="dxa"/>
              <w:bottom w:w="43" w:type="dxa"/>
              <w:right w:w="115" w:type="dxa"/>
            </w:tcMar>
            <w:vAlign w:val="bottom"/>
          </w:tcPr>
          <w:p>
            <w:p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tl w:val="0"/>
              </w:rPr>
              <w:t>Milestone</w:t>
            </w:r>
          </w:p>
        </w:tc>
        <w:tc>
          <w:tcPr>
            <w:shd w:val="clear" w:color="auto" w:fill="D9D9D9"/>
            <w:tcMar>
              <w:top w:w="43" w:type="dxa"/>
              <w:left w:w="115" w:type="dxa"/>
              <w:bottom w:w="43" w:type="dxa"/>
              <w:right w:w="115" w:type="dxa"/>
            </w:tcMar>
            <w:vAlign w:val="bottom"/>
          </w:tcPr>
          <w:p>
            <w:p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tl w:val="0"/>
              </w:rPr>
              <w:t>Deliverable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88" w:hRule="atLeast"/>
        </w:trPr>
        <w:tc>
          <w:tcPr>
            <w:shd w:val="clear" w:color="auto" w:fill="auto"/>
            <w:tcMar>
              <w:top w:w="43" w:type="dxa"/>
              <w:left w:w="115" w:type="dxa"/>
              <w:bottom w:w="43" w:type="dxa"/>
              <w:right w:w="115" w:type="dxa"/>
            </w:tcMar>
          </w:tcPr>
          <w:p>
            <w:pPr>
              <w:pBdr>
                <w:top w:val="none" w:color="auto" w:sz="0" w:space="0"/>
                <w:left w:val="none" w:color="auto" w:sz="0" w:space="0"/>
                <w:bottom w:val="none" w:color="auto" w:sz="0" w:space="0"/>
                <w:right w:val="none" w:color="auto" w:sz="0" w:space="0"/>
                <w:between w:val="none" w:color="auto" w:sz="0" w:space="0"/>
              </w:pBdr>
              <w:spacing w:before="20" w:after="60"/>
              <w:ind w:hanging="360"/>
              <w:jc w:val="both"/>
              <w:rPr>
                <w:color w:val="000000"/>
              </w:rPr>
            </w:pPr>
            <w:r>
              <w:rPr>
                <w:color w:val="000000"/>
                <w:rtl w:val="0"/>
              </w:rPr>
              <w:t>[</w:t>
            </w:r>
          </w:p>
        </w:tc>
        <w:tc>
          <w:tcPr>
            <w:shd w:val="clear" w:color="auto" w:fill="auto"/>
            <w:tcMar>
              <w:top w:w="43" w:type="dxa"/>
              <w:left w:w="115" w:type="dxa"/>
              <w:bottom w:w="43" w:type="dxa"/>
              <w:right w:w="115" w:type="dxa"/>
            </w:tcMar>
          </w:tcPr>
          <w:p>
            <w:pPr>
              <w:spacing w:before="20" w:after="60"/>
              <w:ind w:left="72" w:firstLine="0"/>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88" w:hRule="atLeast"/>
        </w:trPr>
        <w:tc>
          <w:tcPr>
            <w:shd w:val="clear" w:color="auto" w:fill="auto"/>
            <w:tcMar>
              <w:top w:w="43" w:type="dxa"/>
              <w:left w:w="115" w:type="dxa"/>
              <w:bottom w:w="43" w:type="dxa"/>
              <w:right w:w="115" w:type="dxa"/>
            </w:tcMar>
          </w:tcPr>
          <w:p>
            <w:pPr>
              <w:pBdr>
                <w:top w:val="none" w:color="auto" w:sz="0" w:space="0"/>
                <w:left w:val="none" w:color="auto" w:sz="0" w:space="0"/>
                <w:bottom w:val="none" w:color="auto" w:sz="0" w:space="0"/>
                <w:right w:val="none" w:color="auto" w:sz="0" w:space="0"/>
                <w:between w:val="none" w:color="auto" w:sz="0" w:space="0"/>
              </w:pBdr>
              <w:spacing w:before="20" w:after="60"/>
              <w:ind w:hanging="360"/>
              <w:rPr>
                <w:color w:val="000000"/>
              </w:rPr>
            </w:pPr>
          </w:p>
        </w:tc>
        <w:tc>
          <w:tcPr>
            <w:shd w:val="clear" w:color="auto" w:fill="auto"/>
            <w:tcMar>
              <w:top w:w="43" w:type="dxa"/>
              <w:left w:w="115" w:type="dxa"/>
              <w:bottom w:w="43" w:type="dxa"/>
              <w:right w:w="115" w:type="dxa"/>
            </w:tcMar>
          </w:tcPr>
          <w:p>
            <w:pPr>
              <w:spacing w:before="20" w:after="60"/>
              <w:ind w:left="72" w:firstLine="0"/>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88" w:hRule="atLeast"/>
        </w:trPr>
        <w:tc>
          <w:tcPr>
            <w:shd w:val="clear" w:color="auto" w:fill="auto"/>
            <w:tcMar>
              <w:top w:w="43" w:type="dxa"/>
              <w:left w:w="115" w:type="dxa"/>
              <w:bottom w:w="43" w:type="dxa"/>
              <w:right w:w="115" w:type="dxa"/>
            </w:tcMar>
          </w:tcPr>
          <w:p>
            <w:pPr>
              <w:pBdr>
                <w:top w:val="none" w:color="auto" w:sz="0" w:space="0"/>
                <w:left w:val="none" w:color="auto" w:sz="0" w:space="0"/>
                <w:bottom w:val="none" w:color="auto" w:sz="0" w:space="0"/>
                <w:right w:val="none" w:color="auto" w:sz="0" w:space="0"/>
                <w:between w:val="none" w:color="auto" w:sz="0" w:space="0"/>
              </w:pBdr>
              <w:rPr>
                <w:color w:val="000000"/>
              </w:rPr>
            </w:pPr>
          </w:p>
        </w:tc>
        <w:tc>
          <w:tcPr>
            <w:shd w:val="clear" w:color="auto" w:fill="auto"/>
            <w:tcMar>
              <w:top w:w="43" w:type="dxa"/>
              <w:left w:w="115" w:type="dxa"/>
              <w:bottom w:w="43" w:type="dxa"/>
              <w:right w:w="115" w:type="dxa"/>
            </w:tcMar>
          </w:tcPr>
          <w:p>
            <w:pPr>
              <w:pBdr>
                <w:top w:val="none" w:color="auto" w:sz="0" w:space="0"/>
                <w:left w:val="none" w:color="auto" w:sz="0" w:space="0"/>
                <w:bottom w:val="none" w:color="auto" w:sz="0" w:space="0"/>
                <w:right w:val="none" w:color="auto" w:sz="0" w:space="0"/>
                <w:between w:val="none" w:color="auto" w:sz="0" w:space="0"/>
              </w:pBdr>
              <w:rPr>
                <w:color w:val="000000"/>
              </w:rPr>
            </w:pPr>
          </w:p>
        </w:tc>
      </w:tr>
    </w:tbl>
    <w:p>
      <w:pPr>
        <w:pStyle w:val="2"/>
        <w:numPr>
          <w:ilvl w:val="0"/>
          <w:numId w:val="1"/>
        </w:numPr>
        <w:spacing w:before="240" w:after="240"/>
        <w:ind w:left="590" w:hanging="590"/>
        <w:rPr>
          <w:sz w:val="26"/>
          <w:szCs w:val="26"/>
        </w:rPr>
      </w:pPr>
      <w:bookmarkStart w:id="18" w:name="_heading=h.3fwokq0" w:colFirst="0" w:colLast="0"/>
      <w:bookmarkEnd w:id="18"/>
      <w:r>
        <w:rPr>
          <w:sz w:val="26"/>
          <w:szCs w:val="26"/>
          <w:rtl w:val="0"/>
        </w:rPr>
        <w:t>APPROVALS</w:t>
      </w:r>
    </w:p>
    <w:p>
      <w:pPr>
        <w:spacing w:before="240"/>
      </w:pPr>
      <w:r>
        <w:rPr>
          <w:b/>
          <w:rtl w:val="0"/>
        </w:rPr>
        <w:t>Prepared by</w:t>
      </w:r>
      <w:r>
        <w:rPr>
          <w:rtl w:val="0"/>
        </w:rPr>
        <w:tab/>
      </w:r>
      <w:r>
        <w:rPr>
          <w:rtl w:val="0"/>
        </w:rPr>
        <w:t>__________________________________</w:t>
      </w:r>
    </w:p>
    <w:p>
      <w:pPr>
        <w:ind w:left="720" w:firstLine="720"/>
        <w:rPr>
          <w:sz w:val="18"/>
          <w:szCs w:val="18"/>
        </w:rPr>
      </w:pPr>
      <w:r>
        <w:rPr>
          <w:sz w:val="18"/>
          <w:szCs w:val="18"/>
          <w:rtl w:val="0"/>
        </w:rPr>
        <w:t>Project Manager</w:t>
      </w:r>
    </w:p>
    <w:p>
      <w:pPr>
        <w:spacing w:before="240"/>
      </w:pPr>
      <w:r>
        <w:rPr>
          <w:b/>
          <w:rtl w:val="0"/>
        </w:rPr>
        <w:t>Approved by</w:t>
      </w:r>
      <w:r>
        <w:rPr>
          <w:rtl w:val="0"/>
        </w:rPr>
        <w:tab/>
      </w:r>
      <w:r>
        <w:rPr>
          <w:u w:val="single"/>
          <w:rtl w:val="0"/>
        </w:rPr>
        <w:t>Sharat Chandra M</w:t>
      </w:r>
      <w:r>
        <w:rPr>
          <w:rtl w:val="0"/>
        </w:rPr>
        <w:t>____________________</w:t>
      </w:r>
    </w:p>
    <w:p>
      <w:pPr>
        <w:ind w:left="720" w:firstLine="720"/>
        <w:rPr>
          <w:sz w:val="18"/>
          <w:szCs w:val="18"/>
        </w:rPr>
      </w:pPr>
      <w:r>
        <w:rPr>
          <w:sz w:val="18"/>
          <w:szCs w:val="18"/>
          <w:rtl w:val="0"/>
        </w:rPr>
        <w:t>Project Sponsor</w:t>
      </w:r>
    </w:p>
    <w:p>
      <w:pPr>
        <w:widowControl w:val="0"/>
        <w:pBdr>
          <w:top w:val="none" w:color="auto" w:sz="0" w:space="0"/>
          <w:left w:val="none" w:color="auto" w:sz="0" w:space="0"/>
          <w:bottom w:val="none" w:color="auto" w:sz="0" w:space="0"/>
          <w:right w:val="none" w:color="auto" w:sz="0" w:space="0"/>
          <w:between w:val="none" w:color="auto" w:sz="0" w:space="0"/>
        </w:pBdr>
        <w:rPr>
          <w:color w:val="000000"/>
        </w:rPr>
      </w:pPr>
    </w:p>
    <w:p>
      <w:pPr>
        <w:ind w:left="720" w:firstLine="720"/>
      </w:pPr>
      <w:r>
        <w:rPr>
          <w:rtl w:val="0"/>
        </w:rPr>
        <w:t>__________________________________</w:t>
      </w:r>
    </w:p>
    <w:p>
      <w:pPr>
        <w:widowControl w:val="0"/>
        <w:pBdr>
          <w:top w:val="none" w:color="auto" w:sz="0" w:space="0"/>
          <w:left w:val="none" w:color="auto" w:sz="0" w:space="0"/>
          <w:bottom w:val="none" w:color="auto" w:sz="0" w:space="0"/>
          <w:right w:val="none" w:color="auto" w:sz="0" w:space="0"/>
          <w:between w:val="none" w:color="auto" w:sz="0" w:space="0"/>
        </w:pBdr>
        <w:rPr>
          <w:color w:val="000000"/>
          <w:sz w:val="18"/>
          <w:szCs w:val="18"/>
        </w:rPr>
      </w:pPr>
      <w:r>
        <w:rPr>
          <w:color w:val="000000"/>
          <w:sz w:val="18"/>
          <w:szCs w:val="18"/>
          <w:rtl w:val="0"/>
        </w:rPr>
        <w:tab/>
      </w:r>
      <w:r>
        <w:rPr>
          <w:color w:val="000000"/>
          <w:sz w:val="18"/>
          <w:szCs w:val="18"/>
          <w:rtl w:val="0"/>
        </w:rPr>
        <w:tab/>
      </w:r>
      <w:r>
        <w:rPr>
          <w:color w:val="000000"/>
          <w:sz w:val="18"/>
          <w:szCs w:val="18"/>
          <w:rtl w:val="0"/>
        </w:rPr>
        <w:t>Executive Sponsor</w:t>
      </w:r>
    </w:p>
    <w:p>
      <w:pPr>
        <w:widowControl w:val="0"/>
        <w:pBdr>
          <w:top w:val="none" w:color="auto" w:sz="0" w:space="0"/>
          <w:left w:val="none" w:color="auto" w:sz="0" w:space="0"/>
          <w:bottom w:val="none" w:color="auto" w:sz="0" w:space="0"/>
          <w:right w:val="none" w:color="auto" w:sz="0" w:space="0"/>
          <w:between w:val="none" w:color="auto" w:sz="0" w:space="0"/>
        </w:pBdr>
        <w:rPr>
          <w:color w:val="000000"/>
        </w:rPr>
      </w:pPr>
    </w:p>
    <w:p>
      <w:pPr>
        <w:widowControl w:val="0"/>
        <w:pBdr>
          <w:top w:val="none" w:color="auto" w:sz="0" w:space="0"/>
          <w:left w:val="none" w:color="auto" w:sz="0" w:space="0"/>
          <w:bottom w:val="none" w:color="auto" w:sz="0" w:space="0"/>
          <w:right w:val="none" w:color="auto" w:sz="0" w:space="0"/>
          <w:between w:val="none" w:color="auto" w:sz="0" w:space="0"/>
        </w:pBdr>
        <w:ind w:left="1440" w:firstLine="0"/>
        <w:rPr>
          <w:color w:val="000000"/>
        </w:rPr>
      </w:pPr>
      <w:r>
        <w:rPr>
          <w:color w:val="000000"/>
          <w:rtl w:val="0"/>
        </w:rPr>
        <w:t>__________________________________</w:t>
      </w:r>
    </w:p>
    <w:p>
      <w:pPr>
        <w:widowControl w:val="0"/>
        <w:pBdr>
          <w:top w:val="none" w:color="auto" w:sz="0" w:space="0"/>
          <w:left w:val="none" w:color="auto" w:sz="0" w:space="0"/>
          <w:bottom w:val="none" w:color="auto" w:sz="0" w:space="0"/>
          <w:right w:val="none" w:color="auto" w:sz="0" w:space="0"/>
          <w:between w:val="none" w:color="auto" w:sz="0" w:space="0"/>
        </w:pBdr>
        <w:ind w:firstLine="1440"/>
        <w:rPr>
          <w:color w:val="000000"/>
          <w:sz w:val="18"/>
          <w:szCs w:val="18"/>
        </w:rPr>
      </w:pPr>
      <w:r>
        <w:rPr>
          <w:color w:val="000000"/>
          <w:sz w:val="18"/>
          <w:szCs w:val="18"/>
          <w:rtl w:val="0"/>
        </w:rPr>
        <w:t>Client Sponsor</w:t>
      </w:r>
    </w:p>
    <w:p/>
    <w:p>
      <w:pPr>
        <w:spacing w:before="240" w:after="120"/>
      </w:pPr>
      <w:r>
        <w:pict>
          <v:shape id="_x0000_i1034"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r>
        <w:br w:type="page"/>
      </w:r>
    </w:p>
    <w:p>
      <w:pPr>
        <w:pStyle w:val="2"/>
        <w:numPr>
          <w:ilvl w:val="0"/>
          <w:numId w:val="1"/>
        </w:numPr>
        <w:spacing w:before="240" w:after="240"/>
        <w:ind w:left="590" w:hanging="590"/>
        <w:rPr>
          <w:sz w:val="26"/>
          <w:szCs w:val="26"/>
        </w:rPr>
      </w:pPr>
      <w:bookmarkStart w:id="19" w:name="_heading=h.1v1yuxt" w:colFirst="0" w:colLast="0"/>
      <w:bookmarkEnd w:id="19"/>
      <w:r>
        <w:rPr>
          <w:sz w:val="26"/>
          <w:szCs w:val="26"/>
          <w:rtl w:val="0"/>
        </w:rPr>
        <w:t>APPENDICES</w:t>
      </w:r>
    </w:p>
    <w:p>
      <w:pPr>
        <w:pStyle w:val="3"/>
        <w:numPr>
          <w:ilvl w:val="1"/>
          <w:numId w:val="1"/>
        </w:numPr>
        <w:spacing w:before="480" w:after="240"/>
        <w:ind w:left="576" w:hanging="576"/>
      </w:pPr>
      <w:bookmarkStart w:id="20" w:name="_heading=h.4f1mdlm" w:colFirst="0" w:colLast="0"/>
      <w:bookmarkEnd w:id="20"/>
      <w:r>
        <w:rPr>
          <w:rtl w:val="0"/>
        </w:rPr>
        <w:t>Document Guidelines</w:t>
      </w:r>
    </w:p>
    <w:p/>
    <w:p>
      <w:pPr>
        <w:pStyle w:val="3"/>
        <w:numPr>
          <w:ilvl w:val="1"/>
          <w:numId w:val="1"/>
        </w:numPr>
        <w:spacing w:before="480" w:after="240"/>
        <w:ind w:left="576" w:hanging="576"/>
      </w:pPr>
      <w:bookmarkStart w:id="21" w:name="bookmark=id.3whwml4" w:colFirst="0" w:colLast="0"/>
      <w:bookmarkEnd w:id="21"/>
      <w:bookmarkStart w:id="22" w:name="_heading=h.2u6wntf" w:colFirst="0" w:colLast="0"/>
      <w:bookmarkEnd w:id="22"/>
      <w:r>
        <w:rPr>
          <w:rtl w:val="0"/>
        </w:rPr>
        <w:t>Project Charter Document Sections Omitted</w:t>
      </w:r>
    </w:p>
    <w:p/>
    <w:p/>
    <w:p>
      <w:pPr>
        <w:spacing w:before="240" w:after="120"/>
        <w:rPr>
          <w:color w:val="0000FF"/>
        </w:rPr>
      </w:pPr>
      <w:r>
        <w:pict>
          <v:shape id="_x0000_i1035"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rPr>
          <w:color w:val="0000FF"/>
        </w:rPr>
      </w:pPr>
    </w:p>
    <w:sectPr>
      <w:footerReference r:id="rId5" w:type="first"/>
      <w:headerReference r:id="rId3" w:type="default"/>
      <w:footerReference r:id="rId4" w:type="default"/>
      <w:pgSz w:w="12240" w:h="15840"/>
      <w:pgMar w:top="1440" w:right="1800" w:bottom="1440" w:left="1800" w:header="1008" w:footer="1008"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8" w:space="1"/>
        <w:left w:val="none" w:color="auto" w:sz="0" w:space="0"/>
        <w:bottom w:val="none" w:color="auto" w:sz="0" w:space="0"/>
        <w:right w:val="none" w:color="auto" w:sz="0" w:space="0"/>
        <w:between w:val="none" w:color="auto" w:sz="0" w:space="0"/>
      </w:pBdr>
      <w:tabs>
        <w:tab w:val="center" w:pos="4320"/>
        <w:tab w:val="right" w:pos="8640"/>
      </w:tabs>
      <w:rPr>
        <w:color w:val="000000"/>
        <w:sz w:val="18"/>
        <w:szCs w:val="18"/>
      </w:rPr>
    </w:pPr>
    <w:r>
      <w:rPr>
        <w:color w:val="000000"/>
        <w:sz w:val="18"/>
        <w:szCs w:val="18"/>
        <w:rtl w:val="0"/>
      </w:rPr>
      <w:t>Confidential</w:t>
    </w:r>
    <w:r>
      <w:rPr>
        <w:color w:val="000000"/>
        <w:sz w:val="18"/>
        <w:szCs w:val="18"/>
        <w:rtl w:val="0"/>
      </w:rPr>
      <w:tab/>
    </w:r>
    <w:r>
      <w:rPr>
        <w:color w:val="000000"/>
        <w:sz w:val="18"/>
        <w:szCs w:val="18"/>
        <w:rtl w:val="0"/>
      </w:rPr>
      <w:t xml:space="preserve">Page </w:t>
    </w:r>
    <w:r>
      <w:rPr>
        <w:color w:val="000000"/>
        <w:sz w:val="18"/>
        <w:szCs w:val="18"/>
      </w:rPr>
      <w:fldChar w:fldCharType="begin"/>
    </w:r>
    <w:r>
      <w:rPr>
        <w:color w:val="000000"/>
        <w:sz w:val="18"/>
        <w:szCs w:val="18"/>
      </w:rPr>
      <w:instrText xml:space="preserve">PAGE</w:instrText>
    </w:r>
    <w:r>
      <w:rPr>
        <w:color w:val="000000"/>
        <w:sz w:val="18"/>
        <w:szCs w:val="18"/>
      </w:rPr>
      <w:fldChar w:fldCharType="separate"/>
    </w:r>
    <w:r>
      <w:rPr>
        <w:color w:val="000000"/>
        <w:sz w:val="18"/>
        <w:szCs w:val="18"/>
      </w:rPr>
      <w:fldChar w:fldCharType="end"/>
    </w:r>
    <w:r>
      <w:rPr>
        <w:color w:val="000000"/>
        <w:sz w:val="18"/>
        <w:szCs w:val="18"/>
        <w:rtl w:val="0"/>
      </w:rPr>
      <w:tab/>
    </w:r>
    <w:r>
      <w:rPr>
        <w:color w:val="000000"/>
        <w:sz w:val="18"/>
        <w:szCs w:val="18"/>
        <w:rtl w:val="0"/>
      </w:rPr>
      <w:t>14/09/2021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8" w:space="1"/>
        <w:left w:val="none" w:color="auto" w:sz="0" w:space="0"/>
        <w:bottom w:val="none" w:color="auto" w:sz="0" w:space="0"/>
        <w:right w:val="none" w:color="auto" w:sz="0" w:space="0"/>
        <w:between w:val="none" w:color="auto" w:sz="0" w:space="0"/>
      </w:pBdr>
      <w:tabs>
        <w:tab w:val="center" w:pos="4320"/>
        <w:tab w:val="right" w:pos="8640"/>
      </w:tabs>
      <w:rPr>
        <w:b/>
        <w:color w:val="000000"/>
        <w:sz w:val="18"/>
        <w:szCs w:val="18"/>
      </w:rPr>
    </w:pPr>
    <w:r>
      <w:rPr>
        <w:b/>
        <w:color w:val="000000"/>
        <w:sz w:val="18"/>
        <w:szCs w:val="18"/>
        <w:rtl w:val="0"/>
      </w:rPr>
      <w:t>Confidential</w:t>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sz w:val="18"/>
        <w:szCs w:val="18"/>
      </w:rPr>
    </w:pPr>
    <w:r>
      <w:rPr>
        <w:color w:val="000000"/>
        <w:sz w:val="18"/>
        <w:szCs w:val="18"/>
        <w:rtl w:val="0"/>
      </w:rPr>
      <w:t>Document1</w:t>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sz w:val="18"/>
        <w:szCs w:val="18"/>
      </w:rPr>
    </w:pPr>
    <w:r>
      <w:rPr>
        <w:color w:val="000000"/>
        <w:sz w:val="18"/>
        <w:szCs w:val="18"/>
        <w:rtl w:val="0"/>
      </w:rPr>
      <w:t>Last printed on 14/09/2021 11:48:00 AM</w:t>
    </w:r>
  </w:p>
  <w:p>
    <w:pPr>
      <w:widowControl w:val="0"/>
      <w:pBdr>
        <w:top w:val="none" w:color="auto" w:sz="0" w:space="0"/>
        <w:left w:val="none" w:color="auto" w:sz="0" w:space="0"/>
        <w:bottom w:val="none" w:color="auto" w:sz="0" w:space="0"/>
        <w:right w:val="none" w:color="auto" w:sz="0" w:space="0"/>
        <w:between w:val="none" w:color="auto" w:sz="0" w:space="0"/>
      </w:pBdr>
      <w:spacing w:line="276" w:lineRule="auto"/>
      <w:rPr>
        <w:color w:val="000000"/>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8" w:space="1"/>
        <w:right w:val="none" w:color="auto" w:sz="0" w:space="0"/>
        <w:between w:val="none" w:color="auto" w:sz="0" w:space="0"/>
      </w:pBdr>
      <w:tabs>
        <w:tab w:val="center" w:pos="4320"/>
        <w:tab w:val="right" w:pos="8640"/>
      </w:tabs>
      <w:jc w:val="center"/>
      <w:rPr>
        <w:color w:val="000000"/>
        <w:sz w:val="18"/>
        <w:szCs w:val="18"/>
      </w:rPr>
    </w:pPr>
    <w:r>
      <w:rPr>
        <w:color w:val="000000"/>
        <w:sz w:val="18"/>
        <w:szCs w:val="18"/>
        <w:rtl w:val="0"/>
      </w:rPr>
      <w:t>Project Charter</w:t>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
      <w:lvlJc w:val="left"/>
      <w:pPr>
        <w:ind w:left="1080" w:hanging="360"/>
      </w:pPr>
      <w:rPr>
        <w:rFonts w:ascii="Noto Sans Symbols" w:hAnsi="Noto Sans Symbols" w:eastAsia="Noto Sans Symbols" w:cs="Noto Sans Symbols"/>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BF205925"/>
    <w:multiLevelType w:val="multilevel"/>
    <w:tmpl w:val="BF205925"/>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
      <w:lvlJc w:val="left"/>
      <w:pPr>
        <w:ind w:left="1080" w:hanging="360"/>
      </w:pPr>
      <w:rPr>
        <w:rFonts w:ascii="Noto Sans Symbols" w:hAnsi="Noto Sans Symbols" w:eastAsia="Noto Sans Symbols" w:cs="Noto Sans Symbols"/>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0053208E"/>
    <w:multiLevelType w:val="multilevel"/>
    <w:tmpl w:val="0053208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rPr>
        <w:rFonts w:ascii="Arial" w:hAnsi="Arial" w:eastAsia="Arial" w:cs="Arial"/>
        <w:b/>
        <w:i/>
        <w:sz w:val="20"/>
        <w:szCs w:val="20"/>
      </w:r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03D62ECE"/>
    <w:multiLevelType w:val="multilevel"/>
    <w:tmpl w:val="03D62ECE"/>
    <w:lvl w:ilvl="0" w:tentative="0">
      <w:start w:val="1"/>
      <w:numFmt w:val="bullet"/>
      <w:lvlText w:val="●"/>
      <w:lvlJc w:val="left"/>
      <w:pPr>
        <w:ind w:left="1310" w:hanging="360"/>
      </w:pPr>
      <w:rPr>
        <w:rFonts w:ascii="Noto Sans Symbols" w:hAnsi="Noto Sans Symbols" w:eastAsia="Noto Sans Symbols" w:cs="Noto Sans Symbols"/>
      </w:rPr>
    </w:lvl>
    <w:lvl w:ilvl="1" w:tentative="0">
      <w:start w:val="1"/>
      <w:numFmt w:val="bullet"/>
      <w:lvlText w:val="o"/>
      <w:lvlJc w:val="left"/>
      <w:pPr>
        <w:ind w:left="2030" w:hanging="360"/>
      </w:pPr>
      <w:rPr>
        <w:rFonts w:ascii="Courier New" w:hAnsi="Courier New" w:eastAsia="Courier New" w:cs="Courier New"/>
      </w:rPr>
    </w:lvl>
    <w:lvl w:ilvl="2" w:tentative="0">
      <w:start w:val="1"/>
      <w:numFmt w:val="bullet"/>
      <w:lvlText w:val="▪"/>
      <w:lvlJc w:val="left"/>
      <w:pPr>
        <w:ind w:left="2750" w:hanging="360"/>
      </w:pPr>
      <w:rPr>
        <w:rFonts w:ascii="Noto Sans Symbols" w:hAnsi="Noto Sans Symbols" w:eastAsia="Noto Sans Symbols" w:cs="Noto Sans Symbols"/>
      </w:rPr>
    </w:lvl>
    <w:lvl w:ilvl="3" w:tentative="0">
      <w:start w:val="1"/>
      <w:numFmt w:val="bullet"/>
      <w:lvlText w:val="●"/>
      <w:lvlJc w:val="left"/>
      <w:pPr>
        <w:ind w:left="3470" w:hanging="360"/>
      </w:pPr>
      <w:rPr>
        <w:rFonts w:ascii="Noto Sans Symbols" w:hAnsi="Noto Sans Symbols" w:eastAsia="Noto Sans Symbols" w:cs="Noto Sans Symbols"/>
      </w:rPr>
    </w:lvl>
    <w:lvl w:ilvl="4" w:tentative="0">
      <w:start w:val="1"/>
      <w:numFmt w:val="bullet"/>
      <w:lvlText w:val="o"/>
      <w:lvlJc w:val="left"/>
      <w:pPr>
        <w:ind w:left="4190" w:hanging="360"/>
      </w:pPr>
      <w:rPr>
        <w:rFonts w:ascii="Courier New" w:hAnsi="Courier New" w:eastAsia="Courier New" w:cs="Courier New"/>
      </w:rPr>
    </w:lvl>
    <w:lvl w:ilvl="5" w:tentative="0">
      <w:start w:val="1"/>
      <w:numFmt w:val="bullet"/>
      <w:lvlText w:val="▪"/>
      <w:lvlJc w:val="left"/>
      <w:pPr>
        <w:ind w:left="4910" w:hanging="360"/>
      </w:pPr>
      <w:rPr>
        <w:rFonts w:ascii="Noto Sans Symbols" w:hAnsi="Noto Sans Symbols" w:eastAsia="Noto Sans Symbols" w:cs="Noto Sans Symbols"/>
      </w:rPr>
    </w:lvl>
    <w:lvl w:ilvl="6" w:tentative="0">
      <w:start w:val="1"/>
      <w:numFmt w:val="bullet"/>
      <w:lvlText w:val="●"/>
      <w:lvlJc w:val="left"/>
      <w:pPr>
        <w:ind w:left="5630" w:hanging="360"/>
      </w:pPr>
      <w:rPr>
        <w:rFonts w:ascii="Noto Sans Symbols" w:hAnsi="Noto Sans Symbols" w:eastAsia="Noto Sans Symbols" w:cs="Noto Sans Symbols"/>
      </w:rPr>
    </w:lvl>
    <w:lvl w:ilvl="7" w:tentative="0">
      <w:start w:val="1"/>
      <w:numFmt w:val="bullet"/>
      <w:lvlText w:val="o"/>
      <w:lvlJc w:val="left"/>
      <w:pPr>
        <w:ind w:left="6350" w:hanging="360"/>
      </w:pPr>
      <w:rPr>
        <w:rFonts w:ascii="Courier New" w:hAnsi="Courier New" w:eastAsia="Courier New" w:cs="Courier New"/>
      </w:rPr>
    </w:lvl>
    <w:lvl w:ilvl="8" w:tentative="0">
      <w:start w:val="1"/>
      <w:numFmt w:val="bullet"/>
      <w:lvlText w:val="▪"/>
      <w:lvlJc w:val="left"/>
      <w:pPr>
        <w:ind w:left="7070" w:hanging="360"/>
      </w:pPr>
      <w:rPr>
        <w:rFonts w:ascii="Noto Sans Symbols" w:hAnsi="Noto Sans Symbols" w:eastAsia="Noto Sans Symbols" w:cs="Noto Sans Symbols"/>
      </w:rPr>
    </w:lvl>
  </w:abstractNum>
  <w:abstractNum w:abstractNumId="5">
    <w:nsid w:val="25B654F3"/>
    <w:multiLevelType w:val="multilevel"/>
    <w:tmpl w:val="25B654F3"/>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
      <w:lvlJc w:val="left"/>
      <w:pPr>
        <w:ind w:left="1080" w:hanging="360"/>
      </w:pPr>
      <w:rPr>
        <w:rFonts w:ascii="Noto Sans Symbols" w:hAnsi="Noto Sans Symbols" w:eastAsia="Noto Sans Symbols" w:cs="Noto Sans Symbols"/>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28486B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lang w:val="en-US"/>
    </w:rPr>
  </w:style>
  <w:style w:type="paragraph" w:styleId="2">
    <w:name w:val="heading 1"/>
    <w:basedOn w:val="1"/>
    <w:next w:val="1"/>
    <w:qFormat/>
    <w:uiPriority w:val="9"/>
    <w:pPr>
      <w:keepNext/>
      <w:numPr>
        <w:ilvl w:val="0"/>
        <w:numId w:val="1"/>
      </w:numPr>
      <w:spacing w:after="60"/>
      <w:outlineLvl w:val="0"/>
    </w:pPr>
    <w:rPr>
      <w:b/>
      <w:bCs/>
      <w:kern w:val="32"/>
      <w:sz w:val="32"/>
      <w:szCs w:val="32"/>
    </w:rPr>
  </w:style>
  <w:style w:type="paragraph" w:styleId="3">
    <w:name w:val="heading 2"/>
    <w:basedOn w:val="1"/>
    <w:next w:val="1"/>
    <w:unhideWhenUsed/>
    <w:qFormat/>
    <w:uiPriority w:val="9"/>
    <w:pPr>
      <w:keepNext/>
      <w:numPr>
        <w:ilvl w:val="1"/>
        <w:numId w:val="1"/>
      </w:numPr>
      <w:spacing w:before="240" w:after="60"/>
      <w:outlineLvl w:val="1"/>
    </w:pPr>
    <w:rPr>
      <w:b/>
      <w:bCs/>
      <w:iCs/>
      <w:sz w:val="24"/>
    </w:rPr>
  </w:style>
  <w:style w:type="paragraph" w:styleId="4">
    <w:name w:val="heading 3"/>
    <w:basedOn w:val="1"/>
    <w:next w:val="1"/>
    <w:semiHidden/>
    <w:unhideWhenUsed/>
    <w:qFormat/>
    <w:uiPriority w:val="9"/>
    <w:pPr>
      <w:keepNext/>
      <w:numPr>
        <w:ilvl w:val="2"/>
        <w:numId w:val="1"/>
      </w:numPr>
      <w:spacing w:before="240" w:after="60"/>
      <w:outlineLvl w:val="2"/>
    </w:pPr>
    <w:rPr>
      <w:b/>
      <w:bCs/>
      <w:sz w:val="22"/>
      <w:szCs w:val="26"/>
    </w:rPr>
  </w:style>
  <w:style w:type="paragraph" w:styleId="5">
    <w:name w:val="heading 4"/>
    <w:basedOn w:val="1"/>
    <w:next w:val="1"/>
    <w:semiHidden/>
    <w:unhideWhenUsed/>
    <w:qFormat/>
    <w:uiPriority w:val="9"/>
    <w:pPr>
      <w:keepNext/>
      <w:numPr>
        <w:ilvl w:val="3"/>
        <w:numId w:val="1"/>
      </w:numPr>
      <w:spacing w:before="240" w:after="60"/>
      <w:outlineLvl w:val="3"/>
    </w:pPr>
    <w:rPr>
      <w:b/>
      <w:bCs/>
      <w:sz w:val="28"/>
      <w:szCs w:val="28"/>
    </w:rPr>
  </w:style>
  <w:style w:type="paragraph" w:styleId="6">
    <w:name w:val="heading 5"/>
    <w:basedOn w:val="1"/>
    <w:next w:val="1"/>
    <w:semiHidden/>
    <w:unhideWhenUsed/>
    <w:qFormat/>
    <w:uiPriority w:val="9"/>
    <w:pPr>
      <w:numPr>
        <w:ilvl w:val="4"/>
        <w:numId w:val="1"/>
      </w:numPr>
      <w:spacing w:before="240" w:after="60"/>
      <w:outlineLvl w:val="4"/>
    </w:pPr>
    <w:rPr>
      <w:b/>
      <w:bCs/>
      <w:i/>
      <w:iCs/>
      <w:sz w:val="26"/>
      <w:szCs w:val="26"/>
    </w:rPr>
  </w:style>
  <w:style w:type="paragraph" w:styleId="7">
    <w:name w:val="heading 6"/>
    <w:basedOn w:val="1"/>
    <w:next w:val="1"/>
    <w:semiHidden/>
    <w:unhideWhenUsed/>
    <w:qFormat/>
    <w:uiPriority w:val="9"/>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iCs/>
      <w:sz w:val="24"/>
    </w:rPr>
  </w:style>
  <w:style w:type="paragraph" w:styleId="10">
    <w:name w:val="heading 9"/>
    <w:basedOn w:val="1"/>
    <w:next w:val="1"/>
    <w:qFormat/>
    <w:uiPriority w:val="0"/>
    <w:pPr>
      <w:numPr>
        <w:ilvl w:val="8"/>
        <w:numId w:val="1"/>
      </w:numPr>
      <w:spacing w:before="240" w:after="60"/>
      <w:outlineLvl w:val="8"/>
    </w:pPr>
    <w:rPr>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semiHidden/>
    <w:uiPriority w:val="0"/>
    <w:rPr>
      <w:rFonts w:ascii="Tahoma" w:hAnsi="Tahoma" w:cs="Tahoma"/>
      <w:sz w:val="16"/>
      <w:szCs w:val="16"/>
    </w:rPr>
  </w:style>
  <w:style w:type="paragraph" w:styleId="14">
    <w:name w:val="Body Text"/>
    <w:basedOn w:val="1"/>
    <w:qFormat/>
    <w:uiPriority w:val="0"/>
    <w:pPr>
      <w:spacing w:after="120" w:line="0" w:lineRule="atLeast"/>
      <w:ind w:left="360"/>
    </w:pPr>
    <w:rPr>
      <w:spacing w:val="-5"/>
    </w:rPr>
  </w:style>
  <w:style w:type="paragraph" w:styleId="15">
    <w:name w:val="Body Text 3"/>
    <w:basedOn w:val="1"/>
    <w:qFormat/>
    <w:uiPriority w:val="0"/>
    <w:pPr>
      <w:spacing w:after="120"/>
    </w:pPr>
    <w:rPr>
      <w:sz w:val="16"/>
      <w:szCs w:val="16"/>
    </w:rPr>
  </w:style>
  <w:style w:type="paragraph" w:styleId="16">
    <w:name w:val="Body Text Indent"/>
    <w:basedOn w:val="1"/>
    <w:qFormat/>
    <w:uiPriority w:val="0"/>
    <w:pPr>
      <w:spacing w:after="120"/>
      <w:ind w:left="360"/>
    </w:pPr>
  </w:style>
  <w:style w:type="character" w:styleId="17">
    <w:name w:val="annotation reference"/>
    <w:basedOn w:val="11"/>
    <w:semiHidden/>
    <w:qFormat/>
    <w:uiPriority w:val="0"/>
    <w:rPr>
      <w:sz w:val="16"/>
      <w:szCs w:val="16"/>
    </w:rPr>
  </w:style>
  <w:style w:type="paragraph" w:styleId="18">
    <w:name w:val="annotation text"/>
    <w:basedOn w:val="1"/>
    <w:semiHidden/>
    <w:qFormat/>
    <w:uiPriority w:val="0"/>
  </w:style>
  <w:style w:type="paragraph" w:styleId="19">
    <w:name w:val="annotation subject"/>
    <w:basedOn w:val="18"/>
    <w:next w:val="18"/>
    <w:semiHidden/>
    <w:qFormat/>
    <w:uiPriority w:val="0"/>
    <w:rPr>
      <w:b/>
      <w:bCs/>
    </w:rPr>
  </w:style>
  <w:style w:type="character" w:styleId="20">
    <w:name w:val="Emphasis"/>
    <w:basedOn w:val="11"/>
    <w:qFormat/>
    <w:uiPriority w:val="0"/>
    <w:rPr>
      <w:i/>
      <w:iCs/>
    </w:rPr>
  </w:style>
  <w:style w:type="character" w:styleId="21">
    <w:name w:val="FollowedHyperlink"/>
    <w:basedOn w:val="11"/>
    <w:qFormat/>
    <w:uiPriority w:val="0"/>
    <w:rPr>
      <w:color w:val="800080"/>
      <w:u w:val="single"/>
    </w:rPr>
  </w:style>
  <w:style w:type="paragraph" w:styleId="22">
    <w:name w:val="footer"/>
    <w:basedOn w:val="1"/>
    <w:qFormat/>
    <w:uiPriority w:val="0"/>
    <w:pPr>
      <w:tabs>
        <w:tab w:val="center" w:pos="4320"/>
        <w:tab w:val="right" w:pos="8640"/>
      </w:tabs>
    </w:pPr>
  </w:style>
  <w:style w:type="paragraph" w:styleId="23">
    <w:name w:val="header"/>
    <w:basedOn w:val="1"/>
    <w:uiPriority w:val="0"/>
    <w:pPr>
      <w:tabs>
        <w:tab w:val="center" w:pos="4320"/>
        <w:tab w:val="right" w:pos="8640"/>
      </w:tabs>
    </w:pPr>
  </w:style>
  <w:style w:type="character" w:styleId="24">
    <w:name w:val="Hyperlink"/>
    <w:basedOn w:val="11"/>
    <w:qFormat/>
    <w:uiPriority w:val="99"/>
    <w:rPr>
      <w:color w:val="0000FF"/>
      <w:u w:val="single"/>
    </w:rPr>
  </w:style>
  <w:style w:type="character" w:styleId="25">
    <w:name w:val="Strong"/>
    <w:basedOn w:val="11"/>
    <w:qFormat/>
    <w:uiPriority w:val="0"/>
    <w:rPr>
      <w:b/>
    </w:rPr>
  </w:style>
  <w:style w:type="paragraph" w:styleId="26">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27">
    <w:name w:val="Table 3D effects 2"/>
    <w:basedOn w:val="28"/>
    <w:qFormat/>
    <w:uiPriority w:val="0"/>
    <w:tblPr>
      <w:tblBorders>
        <w:top w:val="single" w:color="auto" w:sz="12" w:space="0"/>
        <w:left w:val="single" w:color="auto" w:sz="12" w:space="0"/>
        <w:bottom w:val="single" w:color="auto" w:sz="12" w:space="0"/>
        <w:right w:val="single" w:color="auto" w:sz="12" w:space="0"/>
      </w:tblBorders>
    </w:tblPr>
    <w:tcPr>
      <w:shd w:val="clear" w:color="auto" w:fill="FFFFCC"/>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customStyle="1" w:styleId="28">
    <w:name w:val="Table Normal1"/>
    <w:uiPriority w:val="0"/>
  </w:style>
  <w:style w:type="table" w:styleId="29">
    <w:name w:val="Table 3D effects 3"/>
    <w:basedOn w:val="28"/>
    <w:qFormat/>
    <w:uiPriority w:val="0"/>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30">
    <w:name w:val="Table Grid"/>
    <w:basedOn w:val="2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
    <w:name w:val="Table List 7"/>
    <w:basedOn w:val="28"/>
    <w:qFormat/>
    <w:uiPriority w:val="0"/>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32">
    <w:name w:val="Table Simple 1"/>
    <w:basedOn w:val="28"/>
    <w:qFormat/>
    <w:uiPriority w:val="0"/>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33">
    <w:name w:val="Table Web 1"/>
    <w:basedOn w:val="28"/>
    <w:qFormat/>
    <w:uiPriority w:val="0"/>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34">
    <w:name w:val="Title"/>
    <w:basedOn w:val="1"/>
    <w:next w:val="1"/>
    <w:qFormat/>
    <w:uiPriority w:val="10"/>
    <w:pPr>
      <w:jc w:val="center"/>
    </w:pPr>
    <w:rPr>
      <w:b/>
      <w:lang w:val="en-GB"/>
    </w:rPr>
  </w:style>
  <w:style w:type="paragraph" w:styleId="35">
    <w:name w:val="toc 1"/>
    <w:basedOn w:val="1"/>
    <w:next w:val="1"/>
    <w:qFormat/>
    <w:uiPriority w:val="39"/>
    <w:pPr>
      <w:tabs>
        <w:tab w:val="right" w:leader="dot" w:pos="8630"/>
      </w:tabs>
      <w:spacing w:before="240"/>
      <w:ind w:left="418" w:hanging="418"/>
    </w:pPr>
    <w:rPr>
      <w:b/>
      <w:bCs/>
      <w:caps/>
    </w:rPr>
  </w:style>
  <w:style w:type="paragraph" w:styleId="36">
    <w:name w:val="toc 2"/>
    <w:basedOn w:val="1"/>
    <w:next w:val="1"/>
    <w:qFormat/>
    <w:uiPriority w:val="39"/>
    <w:pPr>
      <w:tabs>
        <w:tab w:val="left" w:pos="600"/>
        <w:tab w:val="right" w:leader="dot" w:pos="8630"/>
      </w:tabs>
      <w:spacing w:before="240"/>
      <w:ind w:left="1138" w:hanging="720"/>
    </w:pPr>
    <w:rPr>
      <w:bCs/>
    </w:rPr>
  </w:style>
  <w:style w:type="paragraph" w:styleId="37">
    <w:name w:val="toc 3"/>
    <w:basedOn w:val="1"/>
    <w:next w:val="1"/>
    <w:semiHidden/>
    <w:qFormat/>
    <w:uiPriority w:val="0"/>
    <w:pPr>
      <w:ind w:left="200"/>
    </w:pPr>
  </w:style>
  <w:style w:type="paragraph" w:styleId="38">
    <w:name w:val="toc 4"/>
    <w:basedOn w:val="1"/>
    <w:next w:val="1"/>
    <w:semiHidden/>
    <w:qFormat/>
    <w:uiPriority w:val="0"/>
    <w:pPr>
      <w:ind w:left="400"/>
    </w:pPr>
  </w:style>
  <w:style w:type="paragraph" w:styleId="39">
    <w:name w:val="toc 5"/>
    <w:basedOn w:val="1"/>
    <w:next w:val="1"/>
    <w:semiHidden/>
    <w:qFormat/>
    <w:uiPriority w:val="0"/>
    <w:pPr>
      <w:ind w:left="600"/>
    </w:pPr>
  </w:style>
  <w:style w:type="paragraph" w:styleId="40">
    <w:name w:val="toc 6"/>
    <w:basedOn w:val="1"/>
    <w:next w:val="1"/>
    <w:semiHidden/>
    <w:qFormat/>
    <w:uiPriority w:val="0"/>
    <w:pPr>
      <w:ind w:left="800"/>
    </w:pPr>
    <w:rPr>
      <w:rFonts w:ascii="Times New Roman" w:hAnsi="Times New Roman"/>
    </w:rPr>
  </w:style>
  <w:style w:type="paragraph" w:styleId="41">
    <w:name w:val="toc 7"/>
    <w:basedOn w:val="1"/>
    <w:next w:val="1"/>
    <w:semiHidden/>
    <w:qFormat/>
    <w:uiPriority w:val="0"/>
    <w:pPr>
      <w:ind w:left="1000"/>
    </w:pPr>
    <w:rPr>
      <w:rFonts w:ascii="Times New Roman" w:hAnsi="Times New Roman"/>
    </w:rPr>
  </w:style>
  <w:style w:type="paragraph" w:styleId="42">
    <w:name w:val="toc 8"/>
    <w:basedOn w:val="1"/>
    <w:next w:val="1"/>
    <w:semiHidden/>
    <w:qFormat/>
    <w:uiPriority w:val="0"/>
    <w:pPr>
      <w:ind w:left="1200"/>
    </w:pPr>
    <w:rPr>
      <w:rFonts w:ascii="Times New Roman" w:hAnsi="Times New Roman"/>
    </w:rPr>
  </w:style>
  <w:style w:type="paragraph" w:styleId="43">
    <w:name w:val="toc 9"/>
    <w:basedOn w:val="1"/>
    <w:next w:val="1"/>
    <w:semiHidden/>
    <w:qFormat/>
    <w:uiPriority w:val="0"/>
    <w:pPr>
      <w:ind w:left="1400"/>
    </w:pPr>
    <w:rPr>
      <w:rFonts w:ascii="Times New Roman" w:hAnsi="Times New Roman"/>
    </w:rPr>
  </w:style>
  <w:style w:type="paragraph" w:customStyle="1" w:styleId="44">
    <w:name w:val="Template Note"/>
    <w:basedOn w:val="1"/>
    <w:qFormat/>
    <w:uiPriority w:val="0"/>
    <w:pPr>
      <w:keepNext/>
      <w:widowControl w:val="0"/>
      <w:pBdr>
        <w:top w:val="single" w:color="auto" w:sz="6" w:space="1"/>
        <w:left w:val="single" w:color="auto" w:sz="6" w:space="1"/>
        <w:bottom w:val="single" w:color="auto" w:sz="6" w:space="1"/>
        <w:right w:val="single" w:color="auto" w:sz="6" w:space="1"/>
      </w:pBdr>
      <w:shd w:val="pct5" w:color="auto" w:fill="auto"/>
      <w:spacing w:before="80" w:after="80"/>
      <w:jc w:val="both"/>
    </w:pPr>
    <w:rPr>
      <w:rFonts w:ascii="Times New Roman" w:hAnsi="Times New Roman"/>
      <w:i/>
      <w:snapToGrid w:val="0"/>
      <w:color w:val="0000FF"/>
    </w:rPr>
  </w:style>
  <w:style w:type="paragraph" w:customStyle="1" w:styleId="45">
    <w:name w:val="Table Text"/>
    <w:basedOn w:val="1"/>
    <w:qFormat/>
    <w:uiPriority w:val="0"/>
    <w:pPr>
      <w:ind w:left="14"/>
    </w:pPr>
    <w:rPr>
      <w:spacing w:val="-5"/>
      <w:sz w:val="16"/>
    </w:rPr>
  </w:style>
  <w:style w:type="paragraph" w:customStyle="1" w:styleId="46">
    <w:name w:val="Table Header"/>
    <w:basedOn w:val="1"/>
    <w:qFormat/>
    <w:uiPriority w:val="0"/>
    <w:pPr>
      <w:spacing w:before="60"/>
      <w:jc w:val="center"/>
    </w:pPr>
    <w:rPr>
      <w:b/>
      <w:spacing w:val="-5"/>
      <w:sz w:val="16"/>
    </w:rPr>
  </w:style>
  <w:style w:type="character" w:customStyle="1" w:styleId="47">
    <w:name w:val="Heading 3 Char Char"/>
    <w:basedOn w:val="11"/>
    <w:qFormat/>
    <w:uiPriority w:val="0"/>
    <w:rPr>
      <w:rFonts w:ascii="Arial" w:hAnsi="Arial" w:cs="Arial"/>
      <w:b/>
      <w:bCs/>
      <w:sz w:val="22"/>
      <w:szCs w:val="26"/>
      <w:lang w:val="en-US" w:eastAsia="en-US" w:bidi="ar-SA"/>
    </w:rPr>
  </w:style>
  <w:style w:type="paragraph" w:customStyle="1" w:styleId="48">
    <w:name w:val="Table Entry"/>
    <w:basedOn w:val="1"/>
    <w:qFormat/>
    <w:uiPriority w:val="0"/>
    <w:rPr>
      <w:sz w:val="18"/>
    </w:rPr>
  </w:style>
  <w:style w:type="paragraph" w:customStyle="1" w:styleId="49">
    <w:name w:val="Bracketed Template Instructions"/>
    <w:basedOn w:val="1"/>
    <w:uiPriority w:val="0"/>
    <w:rPr>
      <w:sz w:val="16"/>
    </w:rPr>
  </w:style>
  <w:style w:type="paragraph" w:customStyle="1" w:styleId="50">
    <w:name w:val="Style Heading 3 + Italic"/>
    <w:basedOn w:val="4"/>
    <w:qFormat/>
    <w:uiPriority w:val="0"/>
    <w:rPr>
      <w:i/>
      <w:iCs/>
    </w:rPr>
  </w:style>
  <w:style w:type="character" w:customStyle="1" w:styleId="51">
    <w:name w:val="Style Heading 3 + Italic Char"/>
    <w:basedOn w:val="47"/>
    <w:qFormat/>
    <w:uiPriority w:val="0"/>
    <w:rPr>
      <w:rFonts w:ascii="Arial" w:hAnsi="Arial" w:cs="Arial"/>
      <w:i/>
      <w:iCs/>
      <w:sz w:val="22"/>
      <w:szCs w:val="26"/>
      <w:lang w:val="en-US" w:eastAsia="en-US" w:bidi="ar-SA"/>
    </w:rPr>
  </w:style>
  <w:style w:type="paragraph" w:customStyle="1" w:styleId="52">
    <w:name w:val="Style Table Header + 10 pt"/>
    <w:basedOn w:val="46"/>
    <w:qFormat/>
    <w:uiPriority w:val="0"/>
    <w:rPr>
      <w:bCs/>
      <w:sz w:val="20"/>
    </w:rPr>
  </w:style>
  <w:style w:type="paragraph" w:customStyle="1" w:styleId="53">
    <w:name w:val="Style Body Text + 8 pt Bold After:  0 pt"/>
    <w:basedOn w:val="14"/>
    <w:qFormat/>
    <w:uiPriority w:val="0"/>
    <w:pPr>
      <w:spacing w:after="0"/>
      <w:ind w:left="0"/>
    </w:pPr>
    <w:rPr>
      <w:b/>
      <w:bCs/>
      <w:sz w:val="16"/>
    </w:rPr>
  </w:style>
  <w:style w:type="paragraph" w:customStyle="1" w:styleId="54">
    <w:name w:val="Style Body Text + Bold Centered"/>
    <w:basedOn w:val="14"/>
    <w:qFormat/>
    <w:uiPriority w:val="0"/>
    <w:pPr>
      <w:ind w:left="0"/>
      <w:jc w:val="center"/>
    </w:pPr>
    <w:rPr>
      <w:b/>
      <w:bCs/>
    </w:rPr>
  </w:style>
  <w:style w:type="paragraph" w:customStyle="1" w:styleId="55">
    <w:name w:val="FieldText"/>
    <w:basedOn w:val="1"/>
    <w:qFormat/>
    <w:uiPriority w:val="0"/>
    <w:pPr>
      <w:widowControl w:val="0"/>
    </w:pPr>
  </w:style>
  <w:style w:type="paragraph" w:customStyle="1" w:styleId="56">
    <w:name w:val="Note no number"/>
    <w:basedOn w:val="1"/>
    <w:qFormat/>
    <w:uiPriority w:val="0"/>
    <w:pPr>
      <w:widowControl w:val="0"/>
    </w:pPr>
    <w:rPr>
      <w:rFonts w:ascii="Times New Roman" w:hAnsi="Times New Roman"/>
      <w:i/>
      <w:snapToGrid w:val="0"/>
      <w:color w:val="0000FF"/>
      <w:sz w:val="24"/>
    </w:rPr>
  </w:style>
  <w:style w:type="paragraph" w:customStyle="1" w:styleId="57">
    <w:name w:val="FieldLabel"/>
    <w:basedOn w:val="1"/>
    <w:qFormat/>
    <w:uiPriority w:val="0"/>
    <w:pPr>
      <w:widowControl w:val="0"/>
      <w:spacing w:before="20" w:after="60"/>
    </w:pPr>
    <w:rPr>
      <w:rFonts w:ascii="Times New Roman" w:hAnsi="Times New Roman"/>
    </w:rPr>
  </w:style>
  <w:style w:type="paragraph" w:customStyle="1" w:styleId="58">
    <w:name w:val="Indented Text"/>
    <w:basedOn w:val="1"/>
    <w:qFormat/>
    <w:uiPriority w:val="0"/>
    <w:pPr>
      <w:widowControl w:val="0"/>
      <w:ind w:left="360"/>
    </w:pPr>
    <w:rPr>
      <w:rFonts w:ascii="Times New Roman" w:hAnsi="Times New Roman"/>
      <w:snapToGrid w:val="0"/>
      <w:sz w:val="24"/>
    </w:rPr>
  </w:style>
  <w:style w:type="paragraph" w:customStyle="1" w:styleId="59">
    <w:name w:val="Deliverable Name"/>
    <w:qFormat/>
    <w:uiPriority w:val="0"/>
    <w:pPr>
      <w:widowControl w:val="0"/>
    </w:pPr>
    <w:rPr>
      <w:rFonts w:ascii="Arial" w:hAnsi="Arial" w:eastAsia="Arial" w:cs="Arial"/>
      <w:sz w:val="24"/>
      <w:lang w:val="en-US"/>
    </w:rPr>
  </w:style>
  <w:style w:type="table" w:customStyle="1" w:styleId="60">
    <w:name w:val="Custom Table 1"/>
    <w:basedOn w:val="28"/>
    <w:qFormat/>
    <w:uiPriority w:val="0"/>
    <w:tcPr>
      <w:shd w:val="clear" w:color="auto" w:fill="FFFFCC"/>
    </w:tcPr>
  </w:style>
  <w:style w:type="table" w:customStyle="1" w:styleId="61">
    <w:name w:val="_Style 68"/>
    <w:basedOn w:val="28"/>
    <w:qFormat/>
    <w:uiPriority w:val="0"/>
    <w:tblPr>
      <w:tblCellMar>
        <w:left w:w="115" w:type="dxa"/>
        <w:right w:w="115" w:type="dxa"/>
      </w:tblCellMar>
    </w:tblPr>
    <w:tcPr>
      <w:shd w:val="clear" w:color="auto" w:fill="auto"/>
    </w:tcPr>
  </w:style>
  <w:style w:type="table" w:customStyle="1" w:styleId="62">
    <w:name w:val="_Style 69"/>
    <w:basedOn w:val="28"/>
    <w:qFormat/>
    <w:uiPriority w:val="0"/>
    <w:tblPr>
      <w:tblCellMar>
        <w:top w:w="43" w:type="dxa"/>
        <w:left w:w="115" w:type="dxa"/>
        <w:bottom w:w="43" w:type="dxa"/>
        <w:right w:w="115" w:type="dxa"/>
      </w:tblCellMar>
    </w:tblPr>
  </w:style>
  <w:style w:type="table" w:customStyle="1" w:styleId="63">
    <w:name w:val="_Style 70"/>
    <w:basedOn w:val="28"/>
    <w:qFormat/>
    <w:uiPriority w:val="0"/>
    <w:tblPr>
      <w:tblCellMar>
        <w:left w:w="115" w:type="dxa"/>
        <w:right w:w="115" w:type="dxa"/>
      </w:tblCellMar>
    </w:tblPr>
    <w:tcPr>
      <w:shd w:val="clear" w:color="auto" w:fill="auto"/>
    </w:tcPr>
  </w:style>
  <w:style w:type="table" w:customStyle="1" w:styleId="64">
    <w:name w:val="_Style 71"/>
    <w:basedOn w:val="28"/>
    <w:qFormat/>
    <w:uiPriority w:val="0"/>
    <w:tblPr>
      <w:tblCellMar>
        <w:left w:w="115" w:type="dxa"/>
        <w:right w:w="115" w:type="dxa"/>
      </w:tblCellMar>
    </w:tblPr>
    <w:tcPr>
      <w:shd w:val="clear" w:color="auto" w:fill="auto"/>
    </w:tcPr>
  </w:style>
  <w:style w:type="table" w:customStyle="1" w:styleId="65">
    <w:name w:val="_Style 72"/>
    <w:basedOn w:val="28"/>
    <w:qFormat/>
    <w:uiPriority w:val="0"/>
    <w:tblPr>
      <w:tblCellMar>
        <w:left w:w="115" w:type="dxa"/>
        <w:right w:w="115" w:type="dxa"/>
      </w:tblCellMar>
    </w:tblPr>
    <w:tcPr>
      <w:shd w:val="clear" w:color="auto" w:fill="auto"/>
    </w:tcPr>
  </w:style>
  <w:style w:type="table" w:customStyle="1" w:styleId="66">
    <w:name w:val="_Style 73"/>
    <w:basedOn w:val="28"/>
    <w:qFormat/>
    <w:uiPriority w:val="0"/>
    <w:tblPr>
      <w:tblCellMar>
        <w:left w:w="115" w:type="dxa"/>
        <w:right w:w="115" w:type="dxa"/>
      </w:tblCellMar>
    </w:tblPr>
    <w:tcPr>
      <w:shd w:val="clear" w:color="auto" w:fill="auto"/>
    </w:tcPr>
  </w:style>
  <w:style w:type="table" w:customStyle="1" w:styleId="67">
    <w:name w:val="_Style 74"/>
    <w:basedOn w:val="28"/>
    <w:qFormat/>
    <w:uiPriority w:val="0"/>
    <w:tblPr>
      <w:tblCellMar>
        <w:left w:w="115" w:type="dxa"/>
        <w:right w:w="115" w:type="dxa"/>
      </w:tblCellMar>
    </w:tblPr>
    <w:tcPr>
      <w:shd w:val="clear" w:color="auto" w:fill="auto"/>
    </w:tcPr>
  </w:style>
  <w:style w:type="table" w:customStyle="1" w:styleId="68">
    <w:name w:val="_Style 75"/>
    <w:basedOn w:val="28"/>
    <w:qFormat/>
    <w:uiPriority w:val="0"/>
    <w:tblPr>
      <w:tblCellMar>
        <w:left w:w="115" w:type="dxa"/>
        <w:right w:w="115" w:type="dxa"/>
      </w:tblCellMar>
    </w:tblPr>
  </w:style>
  <w:style w:type="table" w:customStyle="1" w:styleId="69">
    <w:name w:val="_Style 76"/>
    <w:basedOn w:val="28"/>
    <w:qFormat/>
    <w:uiPriority w:val="0"/>
    <w:tblPr>
      <w:tblCellMar>
        <w:left w:w="115" w:type="dxa"/>
        <w:right w:w="115" w:type="dxa"/>
      </w:tblCellMar>
    </w:tblPr>
  </w:style>
  <w:style w:type="table" w:customStyle="1" w:styleId="70">
    <w:name w:val="_Style 77"/>
    <w:basedOn w:val="28"/>
    <w:qFormat/>
    <w:uiPriority w:val="0"/>
    <w:tblPr>
      <w:tblCellMar>
        <w:left w:w="115" w:type="dxa"/>
        <w:right w:w="115" w:type="dxa"/>
      </w:tblCellMar>
    </w:tblPr>
    <w:tcPr>
      <w:shd w:val="clear" w:color="auto" w:fill="auto"/>
    </w:tcPr>
  </w:style>
  <w:style w:type="table" w:customStyle="1" w:styleId="71">
    <w:name w:val="_Style 78"/>
    <w:basedOn w:val="28"/>
    <w:qFormat/>
    <w:uiPriority w:val="0"/>
    <w:tblPr>
      <w:tblCellMar>
        <w:left w:w="115" w:type="dxa"/>
        <w:right w:w="115" w:type="dxa"/>
      </w:tblCellMar>
    </w:tblPr>
    <w:tcPr>
      <w:shd w:val="clear" w:color="auto" w:fill="auto"/>
    </w:tcPr>
  </w:style>
  <w:style w:type="paragraph" w:styleId="72">
    <w:name w:val="List Paragraph"/>
    <w:basedOn w:val="1"/>
    <w:qFormat/>
    <w:uiPriority w:val="34"/>
    <w:pPr>
      <w:ind w:left="720"/>
      <w:contextualSpacing/>
    </w:pPr>
  </w:style>
  <w:style w:type="table" w:customStyle="1" w:styleId="73">
    <w:name w:val="_Style 81"/>
    <w:basedOn w:val="28"/>
    <w:qFormat/>
    <w:uiPriority w:val="0"/>
    <w:tblPr>
      <w:tblCellMar>
        <w:top w:w="0" w:type="dxa"/>
        <w:left w:w="115" w:type="dxa"/>
        <w:bottom w:w="0" w:type="dxa"/>
        <w:right w:w="115" w:type="dxa"/>
      </w:tblCellMar>
    </w:tblPr>
    <w:tcPr>
      <w:shd w:val="clear" w:color="auto" w:fill="auto"/>
    </w:tcPr>
  </w:style>
  <w:style w:type="table" w:customStyle="1" w:styleId="74">
    <w:name w:val="_Style 82"/>
    <w:basedOn w:val="28"/>
    <w:qFormat/>
    <w:uiPriority w:val="0"/>
    <w:tblPr>
      <w:tblCellMar>
        <w:top w:w="0" w:type="dxa"/>
        <w:left w:w="115" w:type="dxa"/>
        <w:bottom w:w="0" w:type="dxa"/>
        <w:right w:w="115" w:type="dxa"/>
      </w:tblCellMar>
    </w:tblPr>
    <w:tcPr>
      <w:shd w:val="clear" w:color="auto" w:fill="auto"/>
    </w:tcPr>
  </w:style>
  <w:style w:type="table" w:customStyle="1" w:styleId="75">
    <w:name w:val="_Style 83"/>
    <w:basedOn w:val="28"/>
    <w:qFormat/>
    <w:uiPriority w:val="0"/>
    <w:tblPr>
      <w:tblCellMar>
        <w:top w:w="0" w:type="dxa"/>
        <w:left w:w="115" w:type="dxa"/>
        <w:bottom w:w="0" w:type="dxa"/>
        <w:right w:w="115" w:type="dxa"/>
      </w:tblCellMar>
    </w:tblPr>
    <w:tcPr>
      <w:shd w:val="clear" w:color="auto" w:fill="auto"/>
    </w:tcPr>
  </w:style>
  <w:style w:type="table" w:customStyle="1" w:styleId="76">
    <w:name w:val="_Style 84"/>
    <w:basedOn w:val="28"/>
    <w:qFormat/>
    <w:uiPriority w:val="0"/>
    <w:tblPr>
      <w:tblCellMar>
        <w:top w:w="0" w:type="dxa"/>
        <w:left w:w="115" w:type="dxa"/>
        <w:bottom w:w="0" w:type="dxa"/>
        <w:right w:w="115" w:type="dxa"/>
      </w:tblCellMar>
    </w:tblPr>
    <w:tcPr>
      <w:shd w:val="clear" w:color="auto" w:fill="auto"/>
    </w:tcPr>
  </w:style>
  <w:style w:type="table" w:customStyle="1" w:styleId="77">
    <w:name w:val="_Style 85"/>
    <w:basedOn w:val="28"/>
    <w:qFormat/>
    <w:uiPriority w:val="0"/>
    <w:tblPr>
      <w:tblCellMar>
        <w:top w:w="0" w:type="dxa"/>
        <w:left w:w="115" w:type="dxa"/>
        <w:bottom w:w="0" w:type="dxa"/>
        <w:right w:w="115" w:type="dxa"/>
      </w:tblCellMar>
    </w:tblPr>
    <w:tcPr>
      <w:shd w:val="clear" w:color="auto" w:fill="auto"/>
    </w:tcPr>
  </w:style>
  <w:style w:type="table" w:customStyle="1" w:styleId="78">
    <w:name w:val="_Style 86"/>
    <w:basedOn w:val="28"/>
    <w:qFormat/>
    <w:uiPriority w:val="0"/>
    <w:tblPr>
      <w:tblCellMar>
        <w:top w:w="0" w:type="dxa"/>
        <w:left w:w="115" w:type="dxa"/>
        <w:bottom w:w="0" w:type="dxa"/>
        <w:right w:w="115" w:type="dxa"/>
      </w:tblCellMar>
    </w:tblPr>
    <w:tcPr>
      <w:shd w:val="clear" w:color="auto" w:fill="auto"/>
    </w:tcPr>
  </w:style>
  <w:style w:type="table" w:customStyle="1" w:styleId="79">
    <w:name w:val="_Style 87"/>
    <w:basedOn w:val="28"/>
    <w:qFormat/>
    <w:uiPriority w:val="0"/>
    <w:tblPr>
      <w:tblCellMar>
        <w:top w:w="0" w:type="dxa"/>
        <w:left w:w="115" w:type="dxa"/>
        <w:bottom w:w="0" w:type="dxa"/>
        <w:right w:w="115" w:type="dxa"/>
      </w:tblCellMar>
    </w:tblPr>
    <w:tcPr>
      <w:shd w:val="clear" w:color="auto" w:fill="auto"/>
    </w:tcPr>
  </w:style>
  <w:style w:type="table" w:customStyle="1" w:styleId="80">
    <w:name w:val="_Style 88"/>
    <w:basedOn w:val="28"/>
    <w:qFormat/>
    <w:uiPriority w:val="0"/>
    <w:tblPr>
      <w:tblCellMar>
        <w:top w:w="0" w:type="dxa"/>
        <w:left w:w="115" w:type="dxa"/>
        <w:bottom w:w="0" w:type="dxa"/>
        <w:right w:w="115" w:type="dxa"/>
      </w:tblCellMar>
    </w:tblPr>
    <w:tcPr>
      <w:shd w:val="clear" w:color="auto" w:fill="auto"/>
    </w:tcPr>
  </w:style>
  <w:style w:type="table" w:customStyle="1" w:styleId="81">
    <w:name w:val="_Style 89"/>
    <w:basedOn w:val="28"/>
    <w:qFormat/>
    <w:uiPriority w:val="0"/>
    <w:tblPr>
      <w:tblCellMar>
        <w:top w:w="0" w:type="dxa"/>
        <w:left w:w="115" w:type="dxa"/>
        <w:bottom w:w="0" w:type="dxa"/>
        <w:right w:w="115" w:type="dxa"/>
      </w:tblCellMar>
    </w:tblPr>
    <w:tcPr>
      <w:shd w:val="clear" w:color="auto" w:fill="auto"/>
    </w:tc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xOTUNFpLoXb6C9DsdFI864faR1Q==">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Office_11.2.0.10382_F1E327BC-269C-435d-A152-05C5408002CA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2021-09-15T07:20:00Z</dcterms:created>
  <dc:creator>vijay k</dc:creator>
  <cp:lastModifiedBy>DEVANAND R</cp:lastModifiedBy>
  <dcterms:modified xsi:type="dcterms:W3CDTF">2021-12-07T09:37:44Z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y fmtid="{D5CDD505-2E9C-101B-9397-08002B2CF9AE}" pid="3" name="KSOProductBuildVer">
    <vt:lpwstr>1033-11.2.0.10382</vt:lpwstr>
  </property>
  <property fmtid="{D5CDD505-2E9C-101B-9397-08002B2CF9AE}" pid="4" name="ICV">
    <vt:lpwstr>5F1690548C6547A49206685CE70140B1</vt:lpwstr>
  </property>
</Properties>
</file>